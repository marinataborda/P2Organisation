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3C38" w14:textId="77777777" w:rsidR="00A76598" w:rsidRPr="005F5746" w:rsidRDefault="00D626F7" w:rsidP="00DD591C">
      <w:pPr>
        <w:pStyle w:val="Titel"/>
        <w:spacing w:before="800"/>
      </w:pPr>
      <w:r>
        <w:t>Einladung zur Sitzung</w:t>
      </w:r>
    </w:p>
    <w:p w14:paraId="5C49FABF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2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7369"/>
      </w:tblGrid>
      <w:tr w:rsidR="00BB60E4" w14:paraId="6CE89CBF" w14:textId="77777777" w:rsidTr="00C30EF7">
        <w:trPr>
          <w:trHeight w:hRule="exact" w:val="113"/>
        </w:trPr>
        <w:tc>
          <w:tcPr>
            <w:tcW w:w="1985" w:type="dxa"/>
          </w:tcPr>
          <w:p w14:paraId="1D255964" w14:textId="77777777" w:rsidR="00BB60E4" w:rsidRDefault="00BB60E4" w:rsidP="005F5746">
            <w:pPr>
              <w:spacing w:after="200" w:line="276" w:lineRule="auto"/>
            </w:pPr>
          </w:p>
        </w:tc>
        <w:tc>
          <w:tcPr>
            <w:tcW w:w="7369" w:type="dxa"/>
          </w:tcPr>
          <w:p w14:paraId="3CE3094D" w14:textId="77777777" w:rsidR="00BB60E4" w:rsidRDefault="00BB60E4" w:rsidP="00103550">
            <w:pPr>
              <w:spacing w:after="200" w:line="276" w:lineRule="auto"/>
            </w:pPr>
          </w:p>
        </w:tc>
      </w:tr>
      <w:tr w:rsidR="00D626F7" w14:paraId="0B0F76E4" w14:textId="77777777" w:rsidTr="00C30EF7">
        <w:tc>
          <w:tcPr>
            <w:tcW w:w="1985" w:type="dxa"/>
          </w:tcPr>
          <w:p w14:paraId="32D23A0F" w14:textId="77777777" w:rsidR="00D626F7" w:rsidRDefault="00D626F7" w:rsidP="005F5746">
            <w:pPr>
              <w:spacing w:after="200" w:line="276" w:lineRule="auto"/>
            </w:pPr>
            <w:r>
              <w:t>Thema / Anlass:</w:t>
            </w:r>
          </w:p>
        </w:tc>
        <w:tc>
          <w:tcPr>
            <w:tcW w:w="7369" w:type="dxa"/>
          </w:tcPr>
          <w:p w14:paraId="460A0FDD" w14:textId="4848FAB2" w:rsidR="00D626F7" w:rsidRPr="00BA64EC" w:rsidRDefault="004A1960" w:rsidP="00103550">
            <w:pPr>
              <w:spacing w:after="200" w:line="276" w:lineRule="auto"/>
            </w:pPr>
            <w:sdt>
              <w:sdtPr>
                <w:id w:val="-1258208543"/>
                <w:placeholder>
                  <w:docPart w:val="3AB9C2E81CFB4FDEBFDE490416327F47"/>
                </w:placeholder>
              </w:sdtPr>
              <w:sdtEndPr/>
              <w:sdtContent>
                <w:r w:rsidR="001606A0">
                  <w:t>Thema/Anlass</w:t>
                </w:r>
              </w:sdtContent>
            </w:sdt>
          </w:p>
        </w:tc>
      </w:tr>
      <w:tr w:rsidR="001606A0" w14:paraId="3F7112F4" w14:textId="77777777" w:rsidTr="0033233C">
        <w:tc>
          <w:tcPr>
            <w:tcW w:w="1985" w:type="dxa"/>
          </w:tcPr>
          <w:p w14:paraId="59E527F7" w14:textId="77777777" w:rsidR="001606A0" w:rsidRDefault="001606A0" w:rsidP="0033233C">
            <w:pPr>
              <w:spacing w:after="200" w:line="276" w:lineRule="auto"/>
            </w:pPr>
            <w:r>
              <w:t>Sitzungsleitung:</w:t>
            </w:r>
          </w:p>
        </w:tc>
        <w:tc>
          <w:tcPr>
            <w:tcW w:w="7369" w:type="dxa"/>
          </w:tcPr>
          <w:p w14:paraId="473B0D11" w14:textId="77777777" w:rsidR="001606A0" w:rsidRDefault="001606A0" w:rsidP="0033233C">
            <w:pPr>
              <w:spacing w:after="200" w:line="276" w:lineRule="auto"/>
            </w:pPr>
            <w:r>
              <w:t>Name Sitzungsleiter</w:t>
            </w:r>
          </w:p>
        </w:tc>
      </w:tr>
      <w:tr w:rsidR="00D626F7" w14:paraId="6A588335" w14:textId="77777777" w:rsidTr="00C30EF7">
        <w:tc>
          <w:tcPr>
            <w:tcW w:w="1985" w:type="dxa"/>
          </w:tcPr>
          <w:p w14:paraId="6B50C7FE" w14:textId="77777777" w:rsidR="00D626F7" w:rsidRDefault="00D626F7" w:rsidP="005F5746">
            <w:pPr>
              <w:spacing w:after="200" w:line="276" w:lineRule="auto"/>
            </w:pPr>
            <w:r>
              <w:t>Einladung an:</w:t>
            </w:r>
          </w:p>
        </w:tc>
        <w:tc>
          <w:tcPr>
            <w:tcW w:w="7369" w:type="dxa"/>
          </w:tcPr>
          <w:p w14:paraId="151539D6" w14:textId="77777777" w:rsidR="00D626F7" w:rsidRPr="00BA64EC" w:rsidRDefault="004A1960" w:rsidP="00103550">
            <w:pPr>
              <w:spacing w:after="200" w:line="276" w:lineRule="auto"/>
            </w:pPr>
            <w:sdt>
              <w:sdtPr>
                <w:id w:val="-68734316"/>
                <w:placeholder>
                  <w:docPart w:val="2F529E9679774779B3782292CB293380"/>
                </w:placeholder>
                <w:showingPlcHdr/>
              </w:sdtPr>
              <w:sdtEndPr/>
              <w:sdtContent>
                <w:r w:rsidR="00103550" w:rsidRPr="00BA64EC">
                  <w:t>Name Vorname, Funktion</w:t>
                </w:r>
              </w:sdtContent>
            </w:sdt>
          </w:p>
        </w:tc>
      </w:tr>
      <w:tr w:rsidR="005F5746" w14:paraId="7150F706" w14:textId="77777777" w:rsidTr="00C30EF7">
        <w:tc>
          <w:tcPr>
            <w:tcW w:w="1985" w:type="dxa"/>
          </w:tcPr>
          <w:p w14:paraId="60AE787F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B0873397495E4459A04FE84264B6F181"/>
            </w:placeholder>
            <w:showingPlcHdr/>
            <w:date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369" w:type="dxa"/>
              </w:tcPr>
              <w:p w14:paraId="20517DB9" w14:textId="77777777" w:rsidR="005F5746" w:rsidRPr="00BA64EC" w:rsidRDefault="00B448A2" w:rsidP="00B448A2">
                <w:pPr>
                  <w:spacing w:after="200" w:line="276" w:lineRule="auto"/>
                </w:pPr>
                <w:r w:rsidRPr="00BA64EC">
                  <w:t>Wählen Sie das Datum aus</w:t>
                </w:r>
              </w:p>
            </w:tc>
          </w:sdtContent>
        </w:sdt>
      </w:tr>
      <w:tr w:rsidR="005F5746" w14:paraId="42996A1F" w14:textId="77777777" w:rsidTr="00C30EF7">
        <w:tc>
          <w:tcPr>
            <w:tcW w:w="1985" w:type="dxa"/>
          </w:tcPr>
          <w:p w14:paraId="4A2192B2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369" w:type="dxa"/>
          </w:tcPr>
          <w:p w14:paraId="050597B3" w14:textId="77777777" w:rsidR="005F5746" w:rsidRPr="00BA64EC" w:rsidRDefault="004A1960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6132016B82C4443C8219241218F3A373"/>
                </w:placeholder>
                <w:showingPlcHdr/>
              </w:sdtPr>
              <w:sdtEndPr/>
              <w:sdtContent>
                <w:r w:rsidR="00103550" w:rsidRPr="00BA64EC">
                  <w:t>Uhrzeitangabe (von – bis)</w:t>
                </w:r>
              </w:sdtContent>
            </w:sdt>
          </w:p>
        </w:tc>
      </w:tr>
      <w:tr w:rsidR="005F5746" w14:paraId="5BF3F270" w14:textId="77777777" w:rsidTr="00C30EF7">
        <w:tc>
          <w:tcPr>
            <w:tcW w:w="1985" w:type="dxa"/>
          </w:tcPr>
          <w:p w14:paraId="1288F4AA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369" w:type="dxa"/>
          </w:tcPr>
          <w:p w14:paraId="2B1EE996" w14:textId="77777777" w:rsidR="005F5746" w:rsidRPr="00BA64EC" w:rsidRDefault="004A1960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FC1F068C5BE140A296CCD1769F4501D3"/>
                </w:placeholder>
                <w:showingPlcHdr/>
              </w:sdtPr>
              <w:sdtEndPr/>
              <w:sdtContent>
                <w:r w:rsidR="00103550" w:rsidRPr="00BA64EC">
                  <w:t>Strasse, Ortsangabe, Stockwerk, Zimmer</w:t>
                </w:r>
              </w:sdtContent>
            </w:sdt>
          </w:p>
        </w:tc>
      </w:tr>
      <w:tr w:rsidR="005E3CDB" w14:paraId="463C013F" w14:textId="77777777" w:rsidTr="00C30EF7">
        <w:tc>
          <w:tcPr>
            <w:tcW w:w="1985" w:type="dxa"/>
          </w:tcPr>
          <w:p w14:paraId="1AFD549E" w14:textId="1AE5823F" w:rsidR="005E3CDB" w:rsidRDefault="005E3CDB" w:rsidP="005F5746">
            <w:pPr>
              <w:spacing w:after="200" w:line="276" w:lineRule="auto"/>
            </w:pPr>
            <w:r>
              <w:t>Ziel:</w:t>
            </w:r>
          </w:p>
        </w:tc>
        <w:tc>
          <w:tcPr>
            <w:tcW w:w="7369" w:type="dxa"/>
          </w:tcPr>
          <w:p w14:paraId="03A4040C" w14:textId="6E4AE067" w:rsidR="005E3CDB" w:rsidRDefault="005E3CDB" w:rsidP="00103550">
            <w:pPr>
              <w:spacing w:after="200" w:line="276" w:lineRule="auto"/>
            </w:pPr>
            <w:r>
              <w:t>Ziel der Sitzung</w:t>
            </w:r>
          </w:p>
        </w:tc>
      </w:tr>
      <w:tr w:rsidR="00BB60E4" w14:paraId="0A5DAF9C" w14:textId="77777777" w:rsidTr="00C30EF7">
        <w:trPr>
          <w:trHeight w:hRule="exact" w:val="113"/>
        </w:trPr>
        <w:tc>
          <w:tcPr>
            <w:tcW w:w="1985" w:type="dxa"/>
          </w:tcPr>
          <w:p w14:paraId="38A88F73" w14:textId="77777777" w:rsidR="00BB60E4" w:rsidRDefault="00BB60E4" w:rsidP="005F5746">
            <w:pPr>
              <w:spacing w:after="200" w:line="276" w:lineRule="auto"/>
            </w:pPr>
          </w:p>
        </w:tc>
        <w:tc>
          <w:tcPr>
            <w:tcW w:w="7369" w:type="dxa"/>
          </w:tcPr>
          <w:p w14:paraId="359403AC" w14:textId="77777777" w:rsidR="00BB60E4" w:rsidRDefault="00BB60E4" w:rsidP="00103550">
            <w:pPr>
              <w:spacing w:after="200" w:line="276" w:lineRule="auto"/>
            </w:pPr>
          </w:p>
        </w:tc>
      </w:tr>
    </w:tbl>
    <w:p w14:paraId="4726AA25" w14:textId="33B8DA7A" w:rsidR="001F18AA" w:rsidRDefault="001F18AA" w:rsidP="005F5746"/>
    <w:p w14:paraId="55A23729" w14:textId="4EA844EE" w:rsidR="00BA64EC" w:rsidRDefault="00BA64EC" w:rsidP="005F5746">
      <w:r>
        <w:t>Bei Verhinderung bei</w:t>
      </w:r>
      <w:r w:rsidRPr="00BA64EC">
        <w:rPr>
          <w:i/>
        </w:rPr>
        <w:t xml:space="preserve"> </w:t>
      </w:r>
      <w:r w:rsidRPr="00BF622D">
        <w:rPr>
          <w:color w:val="C0504D" w:themeColor="accent2"/>
        </w:rPr>
        <w:t xml:space="preserve">Vorname Name </w:t>
      </w:r>
      <w:r>
        <w:t>abmelden.</w:t>
      </w:r>
    </w:p>
    <w:p w14:paraId="28692F4F" w14:textId="653C8084" w:rsidR="00BA64EC" w:rsidRDefault="00BA64EC" w:rsidP="005F5746"/>
    <w:p w14:paraId="5D1B2A7B" w14:textId="77777777" w:rsidR="00BF622D" w:rsidRDefault="00BF622D" w:rsidP="005F5746"/>
    <w:p w14:paraId="6F2797C5" w14:textId="6FC09BC8" w:rsidR="00DD591C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DD591C">
        <w:rPr>
          <w:rStyle w:val="Fett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BA64EC" w14:paraId="542F626A" w14:textId="77777777" w:rsidTr="005E3CDB">
        <w:tc>
          <w:tcPr>
            <w:tcW w:w="421" w:type="dxa"/>
            <w:shd w:val="clear" w:color="auto" w:fill="D9D9D9" w:themeFill="background1" w:themeFillShade="D9"/>
          </w:tcPr>
          <w:p w14:paraId="1722F168" w14:textId="74D484AE" w:rsidR="00BA64EC" w:rsidRPr="00DD591C" w:rsidRDefault="00DD591C" w:rsidP="00DD591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293DD4D" w14:textId="6DA6DD80" w:rsidR="00BA64EC" w:rsidRPr="00DD591C" w:rsidRDefault="00DD591C" w:rsidP="00904C80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>Traktandum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6D9DA77D" w14:textId="3F5AAA49" w:rsidR="00BA64EC" w:rsidRPr="00DD591C" w:rsidRDefault="00DD591C" w:rsidP="00DD591C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BA64EC" w:rsidRPr="00BF622D" w14:paraId="578D737D" w14:textId="77777777" w:rsidTr="00DD591C">
        <w:tc>
          <w:tcPr>
            <w:tcW w:w="421" w:type="dxa"/>
          </w:tcPr>
          <w:p w14:paraId="38DF6E06" w14:textId="60E65A3E" w:rsidR="00BA64EC" w:rsidRPr="00BF622D" w:rsidRDefault="00DD591C" w:rsidP="00DD591C">
            <w:pPr>
              <w:jc w:val="center"/>
              <w:rPr>
                <w:rStyle w:val="Fett"/>
                <w:b w:val="0"/>
              </w:rPr>
            </w:pPr>
            <w:r w:rsidRPr="00BF622D"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</w:tcPr>
          <w:p w14:paraId="6E8CBD22" w14:textId="2C77A01F" w:rsidR="00BA64EC" w:rsidRPr="00BF622D" w:rsidRDefault="00DD591C" w:rsidP="00904C80">
            <w:pPr>
              <w:rPr>
                <w:rStyle w:val="Fett"/>
                <w:b w:val="0"/>
              </w:rPr>
            </w:pPr>
            <w:r w:rsidRPr="00BF622D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2840C334" w14:textId="77777777" w:rsidR="00BA64EC" w:rsidRPr="00BF622D" w:rsidRDefault="00BA64EC" w:rsidP="00BF622D">
            <w:pPr>
              <w:jc w:val="center"/>
              <w:rPr>
                <w:rStyle w:val="Fett"/>
                <w:b w:val="0"/>
              </w:rPr>
            </w:pPr>
          </w:p>
        </w:tc>
      </w:tr>
      <w:tr w:rsidR="00BA64EC" w:rsidRPr="00BF622D" w14:paraId="0B6204C8" w14:textId="77777777" w:rsidTr="00DD591C">
        <w:tc>
          <w:tcPr>
            <w:tcW w:w="421" w:type="dxa"/>
          </w:tcPr>
          <w:p w14:paraId="689454D4" w14:textId="210B1FE2" w:rsidR="00BA64EC" w:rsidRPr="00BF622D" w:rsidRDefault="00DD591C" w:rsidP="00DD591C">
            <w:pPr>
              <w:jc w:val="center"/>
              <w:rPr>
                <w:rStyle w:val="Fett"/>
                <w:b w:val="0"/>
              </w:rPr>
            </w:pPr>
            <w:r w:rsidRPr="00BF622D"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1D8741BA" w14:textId="77777777" w:rsidR="00BA64EC" w:rsidRPr="00BF622D" w:rsidRDefault="00BA64EC" w:rsidP="00904C80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68F147F2" w14:textId="77777777" w:rsidR="00BA64EC" w:rsidRPr="00BF622D" w:rsidRDefault="00BA64EC" w:rsidP="00BF622D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1073F774" w14:textId="77777777" w:rsidR="00BA64EC" w:rsidRPr="00BF622D" w:rsidRDefault="00BA64EC" w:rsidP="00904C80">
      <w:pPr>
        <w:rPr>
          <w:rStyle w:val="Fett"/>
          <w:b w:val="0"/>
        </w:rPr>
      </w:pPr>
    </w:p>
    <w:p w14:paraId="6AEF6356" w14:textId="77777777" w:rsidR="006C2775" w:rsidRPr="00103550" w:rsidRDefault="006C2775" w:rsidP="00904C80">
      <w:pPr>
        <w:rPr>
          <w:rStyle w:val="Fett"/>
        </w:rPr>
      </w:pPr>
    </w:p>
    <w:p w14:paraId="30B30F85" w14:textId="77777777" w:rsidR="00103550" w:rsidRPr="002F69C6" w:rsidRDefault="00103550" w:rsidP="00103550">
      <w:pPr>
        <w:pStyle w:val="Gruformel"/>
      </w:pPr>
      <w:r w:rsidRPr="002F69C6">
        <w:t>Freundliche Grüsse</w:t>
      </w:r>
    </w:p>
    <w:p w14:paraId="60672101" w14:textId="77777777" w:rsidR="00103550" w:rsidRPr="002F69C6" w:rsidRDefault="004A1960" w:rsidP="00103550">
      <w:pPr>
        <w:pStyle w:val="Unterschrift"/>
      </w:pPr>
      <w:sdt>
        <w:sdtPr>
          <w:id w:val="-1151602585"/>
          <w:placeholder>
            <w:docPart w:val="9E1B7EE96B7E42C99401CF8AF82F9109"/>
          </w:placeholder>
          <w:showingPlcHdr/>
        </w:sdtPr>
        <w:sdtEndPr/>
        <w:sdtContent>
          <w:r w:rsidR="00103550">
            <w:t>Vorname Nachname</w:t>
          </w:r>
        </w:sdtContent>
      </w:sdt>
      <w:r w:rsidR="00103550" w:rsidRPr="002F69C6">
        <w:t xml:space="preserve"> </w:t>
      </w:r>
    </w:p>
    <w:p w14:paraId="6F6A0C56" w14:textId="77777777" w:rsidR="00CB4BF9" w:rsidRDefault="004A1960" w:rsidP="00103550">
      <w:pPr>
        <w:pStyle w:val="Unterschrift"/>
      </w:pPr>
      <w:sdt>
        <w:sdtPr>
          <w:id w:val="-924645101"/>
          <w:placeholder>
            <w:docPart w:val="0C964E74506F4E3A882ED678C9261776"/>
          </w:placeholder>
          <w:showingPlcHdr/>
        </w:sdtPr>
        <w:sdtEndPr/>
        <w:sdtContent>
          <w:r w:rsidR="00103550" w:rsidRPr="00EC531C">
            <w:t>Funktion</w:t>
          </w:r>
        </w:sdtContent>
      </w:sdt>
    </w:p>
    <w:p w14:paraId="52682B70" w14:textId="77777777" w:rsidR="00CB4BF9" w:rsidRPr="00CB4BF9" w:rsidRDefault="00CB4BF9" w:rsidP="00CB4BF9"/>
    <w:p w14:paraId="01574C9F" w14:textId="77777777" w:rsidR="00C33AB5" w:rsidRPr="00CB4BF9" w:rsidRDefault="00C33AB5" w:rsidP="00CB4BF9">
      <w:bookmarkStart w:id="0" w:name="_GoBack"/>
      <w:bookmarkEnd w:id="0"/>
    </w:p>
    <w:sectPr w:rsidR="00C33AB5" w:rsidRPr="00CB4BF9" w:rsidSect="00BB60E4">
      <w:footerReference w:type="default" r:id="rId12"/>
      <w:headerReference w:type="first" r:id="rId13"/>
      <w:footerReference w:type="first" r:id="rId14"/>
      <w:pgSz w:w="11906" w:h="16838" w:code="9"/>
      <w:pgMar w:top="964" w:right="1134" w:bottom="1701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BE8AC" w14:textId="77777777" w:rsidR="004A1960" w:rsidRDefault="004A1960" w:rsidP="00A76598">
      <w:r>
        <w:separator/>
      </w:r>
    </w:p>
  </w:endnote>
  <w:endnote w:type="continuationSeparator" w:id="0">
    <w:p w14:paraId="0F22BB7D" w14:textId="77777777" w:rsidR="004A1960" w:rsidRDefault="004A196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D62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07798">
      <w:rPr>
        <w:noProof/>
      </w:rPr>
      <w:t>2</w:t>
    </w:r>
    <w:r>
      <w:fldChar w:fldCharType="end"/>
    </w:r>
    <w:r w:rsidR="00103550">
      <w:t xml:space="preserve"> </w:t>
    </w:r>
    <w:r w:rsidR="00C33AB5">
      <w:t>/</w:t>
    </w:r>
    <w:r w:rsidR="00103550">
      <w:t xml:space="preserve"> </w:t>
    </w:r>
    <w:r w:rsidR="00DD591C">
      <w:rPr>
        <w:noProof/>
      </w:rPr>
      <w:fldChar w:fldCharType="begin"/>
    </w:r>
    <w:r w:rsidR="00DD591C">
      <w:rPr>
        <w:noProof/>
      </w:rPr>
      <w:instrText xml:space="preserve"> NUMPAGES   \* MERGEFORMAT </w:instrText>
    </w:r>
    <w:r w:rsidR="00DD591C">
      <w:rPr>
        <w:noProof/>
      </w:rPr>
      <w:fldChar w:fldCharType="separate"/>
    </w:r>
    <w:r w:rsidR="001915BA">
      <w:rPr>
        <w:noProof/>
      </w:rPr>
      <w:t>1</w:t>
    </w:r>
    <w:r w:rsidR="00DD591C">
      <w:rPr>
        <w:noProof/>
      </w:rPr>
      <w:fldChar w:fldCharType="end"/>
    </w:r>
    <w:r w:rsidR="00103550" w:rsidRPr="00904C80">
      <w:t xml:space="preserve"> </w:t>
    </w:r>
  </w:p>
  <w:p w14:paraId="162C4C86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3C8071CB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69A4CAB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997" w14:textId="5923E3A0" w:rsidR="00C536C2" w:rsidRDefault="00930957" w:rsidP="00DD591C">
    <w:r>
      <w:ptab w:relativeTo="margin" w:alignment="center" w:leader="none"/>
    </w:r>
    <w:r w:rsidRPr="00930957">
      <w:rPr>
        <w:sz w:val="16"/>
        <w:szCs w:val="16"/>
      </w:rPr>
      <w:fldChar w:fldCharType="begin"/>
    </w:r>
    <w:r w:rsidRPr="00930957">
      <w:rPr>
        <w:sz w:val="16"/>
        <w:szCs w:val="16"/>
      </w:rPr>
      <w:instrText>PAGE   \* MERGEFORMAT</w:instrText>
    </w:r>
    <w:r w:rsidRPr="00930957">
      <w:rPr>
        <w:sz w:val="16"/>
        <w:szCs w:val="16"/>
      </w:rPr>
      <w:fldChar w:fldCharType="separate"/>
    </w:r>
    <w:r w:rsidRPr="00930957">
      <w:rPr>
        <w:sz w:val="16"/>
        <w:szCs w:val="16"/>
        <w:lang w:val="de-DE"/>
      </w:rPr>
      <w:t>1</w:t>
    </w:r>
    <w:r w:rsidRPr="00930957">
      <w:rPr>
        <w:sz w:val="16"/>
        <w:szCs w:val="16"/>
      </w:rPr>
      <w:fldChar w:fldCharType="end"/>
    </w:r>
    <w:r w:rsidRPr="00930957">
      <w:rPr>
        <w:sz w:val="16"/>
        <w:szCs w:val="16"/>
      </w:rPr>
      <w:ptab w:relativeTo="margin" w:alignment="right" w:leader="none"/>
    </w:r>
    <w:r w:rsidRPr="00930957">
      <w:rPr>
        <w:sz w:val="16"/>
        <w:szCs w:val="16"/>
      </w:rPr>
      <w:fldChar w:fldCharType="begin"/>
    </w:r>
    <w:r w:rsidRPr="00930957">
      <w:rPr>
        <w:sz w:val="16"/>
        <w:szCs w:val="16"/>
      </w:rPr>
      <w:instrText xml:space="preserve"> TIME \@ "dd.MM.yyyy" </w:instrText>
    </w:r>
    <w:r w:rsidRPr="00930957">
      <w:rPr>
        <w:sz w:val="16"/>
        <w:szCs w:val="16"/>
      </w:rPr>
      <w:fldChar w:fldCharType="separate"/>
    </w:r>
    <w:r w:rsidRPr="00930957">
      <w:rPr>
        <w:noProof/>
        <w:sz w:val="16"/>
        <w:szCs w:val="16"/>
      </w:rPr>
      <w:t>26.02.2019</w:t>
    </w:r>
    <w:r w:rsidRPr="0093095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2779B" w14:textId="77777777" w:rsidR="004A1960" w:rsidRPr="00ED0D02" w:rsidRDefault="004A1960" w:rsidP="00ED0D02">
      <w:pPr>
        <w:pStyle w:val="Fuzeile"/>
      </w:pPr>
    </w:p>
  </w:footnote>
  <w:footnote w:type="continuationSeparator" w:id="0">
    <w:p w14:paraId="3364E8A8" w14:textId="77777777" w:rsidR="004A1960" w:rsidRDefault="004A196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ACB1" w14:textId="162385AB" w:rsidR="00437505" w:rsidRPr="00BA64EC" w:rsidRDefault="00BA64EC" w:rsidP="00437505">
    <w:pPr>
      <w:pStyle w:val="Kopfzeile"/>
      <w:rPr>
        <w:sz w:val="20"/>
        <w:szCs w:val="20"/>
        <w:lang w:val="en-GB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49BAD690" wp14:editId="2B459B1D">
          <wp:simplePos x="0" y="0"/>
          <wp:positionH relativeFrom="page">
            <wp:posOffset>610870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64EC">
      <w:rPr>
        <w:sz w:val="20"/>
        <w:szCs w:val="20"/>
      </w:rPr>
      <w:ptab w:relativeTo="margin" w:alignment="center" w:leader="none"/>
    </w:r>
    <w:r w:rsidRPr="00BA64EC">
      <w:rPr>
        <w:sz w:val="20"/>
        <w:szCs w:val="20"/>
      </w:rPr>
      <w:ptab w:relativeTo="margin" w:alignment="right" w:leader="none"/>
    </w:r>
    <w:r w:rsidRPr="00930957">
      <w:rPr>
        <w:sz w:val="16"/>
        <w:szCs w:val="16"/>
      </w:rPr>
      <w:t>pro</w:t>
    </w:r>
    <w:r w:rsidR="00930957" w:rsidRPr="00930957">
      <w:rPr>
        <w:sz w:val="16"/>
        <w:szCs w:val="16"/>
      </w:rPr>
      <w:t>2E</w:t>
    </w:r>
    <w:r w:rsidRPr="00930957">
      <w:rPr>
        <w:sz w:val="16"/>
        <w:szCs w:val="16"/>
      </w:rPr>
      <w:t xml:space="preserve">, Team </w:t>
    </w:r>
    <w:r w:rsidR="00930957" w:rsidRPr="00930957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896AA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37377E4"/>
    <w:multiLevelType w:val="multilevel"/>
    <w:tmpl w:val="F4B685B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F7E0860"/>
    <w:multiLevelType w:val="multilevel"/>
    <w:tmpl w:val="90E0829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5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9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3"/>
  </w:num>
  <w:num w:numId="5">
    <w:abstractNumId w:val="21"/>
  </w:num>
  <w:num w:numId="6">
    <w:abstractNumId w:val="5"/>
  </w:num>
  <w:num w:numId="7">
    <w:abstractNumId w:val="17"/>
  </w:num>
  <w:num w:numId="8">
    <w:abstractNumId w:val="1"/>
  </w:num>
  <w:num w:numId="9">
    <w:abstractNumId w:val="2"/>
  </w:num>
  <w:num w:numId="10">
    <w:abstractNumId w:val="16"/>
  </w:num>
  <w:num w:numId="11">
    <w:abstractNumId w:val="9"/>
  </w:num>
  <w:num w:numId="12">
    <w:abstractNumId w:val="10"/>
  </w:num>
  <w:num w:numId="13">
    <w:abstractNumId w:val="6"/>
  </w:num>
  <w:num w:numId="14">
    <w:abstractNumId w:val="15"/>
  </w:num>
  <w:num w:numId="15">
    <w:abstractNumId w:val="18"/>
  </w:num>
  <w:num w:numId="16">
    <w:abstractNumId w:val="0"/>
  </w:num>
  <w:num w:numId="17">
    <w:abstractNumId w:val="20"/>
  </w:num>
  <w:num w:numId="18">
    <w:abstractNumId w:val="20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4"/>
  </w:num>
  <w:num w:numId="21">
    <w:abstractNumId w:val="11"/>
  </w:num>
  <w:num w:numId="22">
    <w:abstractNumId w:val="13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EC"/>
    <w:rsid w:val="000210DE"/>
    <w:rsid w:val="0005534A"/>
    <w:rsid w:val="00071507"/>
    <w:rsid w:val="000976AF"/>
    <w:rsid w:val="000F7F62"/>
    <w:rsid w:val="00103550"/>
    <w:rsid w:val="00106EAE"/>
    <w:rsid w:val="00154784"/>
    <w:rsid w:val="00156BA9"/>
    <w:rsid w:val="001606A0"/>
    <w:rsid w:val="00161573"/>
    <w:rsid w:val="00180D32"/>
    <w:rsid w:val="001915BA"/>
    <w:rsid w:val="001D1088"/>
    <w:rsid w:val="001E544A"/>
    <w:rsid w:val="001F18AA"/>
    <w:rsid w:val="001F489A"/>
    <w:rsid w:val="0020386B"/>
    <w:rsid w:val="00203DDE"/>
    <w:rsid w:val="00213675"/>
    <w:rsid w:val="002259EE"/>
    <w:rsid w:val="0025078C"/>
    <w:rsid w:val="00287478"/>
    <w:rsid w:val="0029605A"/>
    <w:rsid w:val="002A27DF"/>
    <w:rsid w:val="002B467D"/>
    <w:rsid w:val="002E7766"/>
    <w:rsid w:val="002F69C6"/>
    <w:rsid w:val="00351B21"/>
    <w:rsid w:val="00375A78"/>
    <w:rsid w:val="003B0044"/>
    <w:rsid w:val="003D4F97"/>
    <w:rsid w:val="003E0EF7"/>
    <w:rsid w:val="00400861"/>
    <w:rsid w:val="00407798"/>
    <w:rsid w:val="004104A1"/>
    <w:rsid w:val="00420F57"/>
    <w:rsid w:val="00425687"/>
    <w:rsid w:val="00437505"/>
    <w:rsid w:val="00460C63"/>
    <w:rsid w:val="00473483"/>
    <w:rsid w:val="004969F4"/>
    <w:rsid w:val="004A1960"/>
    <w:rsid w:val="004C6864"/>
    <w:rsid w:val="004E74B4"/>
    <w:rsid w:val="004F505A"/>
    <w:rsid w:val="0052458F"/>
    <w:rsid w:val="00572350"/>
    <w:rsid w:val="0057705E"/>
    <w:rsid w:val="00595194"/>
    <w:rsid w:val="005A5E71"/>
    <w:rsid w:val="005E2EF6"/>
    <w:rsid w:val="005E3CDB"/>
    <w:rsid w:val="005F5746"/>
    <w:rsid w:val="00607F7C"/>
    <w:rsid w:val="00672C6E"/>
    <w:rsid w:val="00691919"/>
    <w:rsid w:val="006C2775"/>
    <w:rsid w:val="006D02C9"/>
    <w:rsid w:val="006D1010"/>
    <w:rsid w:val="006F4D85"/>
    <w:rsid w:val="00710CED"/>
    <w:rsid w:val="00730FF8"/>
    <w:rsid w:val="00736060"/>
    <w:rsid w:val="0073767C"/>
    <w:rsid w:val="00796720"/>
    <w:rsid w:val="007B68C8"/>
    <w:rsid w:val="007C2CBA"/>
    <w:rsid w:val="007D1CA1"/>
    <w:rsid w:val="007D27D0"/>
    <w:rsid w:val="007D3D38"/>
    <w:rsid w:val="007E3C24"/>
    <w:rsid w:val="007F05CD"/>
    <w:rsid w:val="00815E14"/>
    <w:rsid w:val="00846B2E"/>
    <w:rsid w:val="00870703"/>
    <w:rsid w:val="00872A31"/>
    <w:rsid w:val="00884CF6"/>
    <w:rsid w:val="00890A63"/>
    <w:rsid w:val="008C043B"/>
    <w:rsid w:val="008E73D6"/>
    <w:rsid w:val="008F0EA6"/>
    <w:rsid w:val="00904C80"/>
    <w:rsid w:val="00923475"/>
    <w:rsid w:val="00930957"/>
    <w:rsid w:val="0093668C"/>
    <w:rsid w:val="00952F27"/>
    <w:rsid w:val="00986379"/>
    <w:rsid w:val="009D65FB"/>
    <w:rsid w:val="009E55BD"/>
    <w:rsid w:val="009E67A7"/>
    <w:rsid w:val="00A03927"/>
    <w:rsid w:val="00A5737E"/>
    <w:rsid w:val="00A723BF"/>
    <w:rsid w:val="00A76598"/>
    <w:rsid w:val="00AA0020"/>
    <w:rsid w:val="00AB21FE"/>
    <w:rsid w:val="00AC0F7D"/>
    <w:rsid w:val="00AC1D9F"/>
    <w:rsid w:val="00AD0C43"/>
    <w:rsid w:val="00B22B80"/>
    <w:rsid w:val="00B253C0"/>
    <w:rsid w:val="00B448A2"/>
    <w:rsid w:val="00B534BF"/>
    <w:rsid w:val="00BA64EC"/>
    <w:rsid w:val="00BB60E4"/>
    <w:rsid w:val="00BC74A6"/>
    <w:rsid w:val="00BE2EDC"/>
    <w:rsid w:val="00BF091D"/>
    <w:rsid w:val="00BF622D"/>
    <w:rsid w:val="00BF7C28"/>
    <w:rsid w:val="00C26422"/>
    <w:rsid w:val="00C30EF7"/>
    <w:rsid w:val="00C33AB5"/>
    <w:rsid w:val="00C46B98"/>
    <w:rsid w:val="00C50216"/>
    <w:rsid w:val="00C536C2"/>
    <w:rsid w:val="00C55850"/>
    <w:rsid w:val="00C816AA"/>
    <w:rsid w:val="00CA50DE"/>
    <w:rsid w:val="00CB4BF9"/>
    <w:rsid w:val="00CC07A9"/>
    <w:rsid w:val="00CC7BF8"/>
    <w:rsid w:val="00CE2B5E"/>
    <w:rsid w:val="00D2208C"/>
    <w:rsid w:val="00D3108D"/>
    <w:rsid w:val="00D36B2A"/>
    <w:rsid w:val="00D40A08"/>
    <w:rsid w:val="00D626F7"/>
    <w:rsid w:val="00D778D9"/>
    <w:rsid w:val="00DB4396"/>
    <w:rsid w:val="00DD591C"/>
    <w:rsid w:val="00DF7D0C"/>
    <w:rsid w:val="00E24705"/>
    <w:rsid w:val="00E41F2C"/>
    <w:rsid w:val="00E64A70"/>
    <w:rsid w:val="00EC489F"/>
    <w:rsid w:val="00EC7105"/>
    <w:rsid w:val="00ED076C"/>
    <w:rsid w:val="00ED0D02"/>
    <w:rsid w:val="00EE4710"/>
    <w:rsid w:val="00EF37AE"/>
    <w:rsid w:val="00F140C5"/>
    <w:rsid w:val="00F2238D"/>
    <w:rsid w:val="00F369AA"/>
    <w:rsid w:val="00F56BE1"/>
    <w:rsid w:val="00F73D6D"/>
    <w:rsid w:val="00FD1AB7"/>
    <w:rsid w:val="00FE397C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FA71C"/>
  <w15:docId w15:val="{F60E379E-D45B-46C1-9B75-6C693F66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16AA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FE397C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FE397C"/>
    <w:pPr>
      <w:numPr>
        <w:ilvl w:val="1"/>
      </w:numPr>
      <w:spacing w:before="280"/>
      <w:ind w:left="510" w:hanging="51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FE397C"/>
    <w:pPr>
      <w:keepNext/>
      <w:keepLines/>
      <w:numPr>
        <w:ilvl w:val="2"/>
        <w:numId w:val="17"/>
      </w:numPr>
      <w:spacing w:before="280" w:after="120"/>
      <w:ind w:left="624" w:hanging="624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DF7D0C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816AA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qFormat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qFormat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FE397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FE397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FE397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3B0044"/>
    <w:pPr>
      <w:spacing w:after="260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2016_Sitzungseinladung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B9C2E81CFB4FDEBFDE490416327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A0DA-E96B-4ACB-96DE-91092D0BDBFA}"/>
      </w:docPartPr>
      <w:docPartBody>
        <w:p w:rsidR="00AF410D" w:rsidRDefault="00265A9D">
          <w:pPr>
            <w:pStyle w:val="3AB9C2E81CFB4FDEBFDE490416327F47"/>
          </w:pPr>
          <w:r>
            <w:t xml:space="preserve">Thema / Anlass </w:t>
          </w:r>
        </w:p>
      </w:docPartBody>
    </w:docPart>
    <w:docPart>
      <w:docPartPr>
        <w:name w:val="2F529E9679774779B3782292CB29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9839C-F182-4837-932A-278086C25251}"/>
      </w:docPartPr>
      <w:docPartBody>
        <w:p w:rsidR="00AF410D" w:rsidRDefault="00265A9D">
          <w:pPr>
            <w:pStyle w:val="2F529E9679774779B3782292CB293380"/>
          </w:pPr>
          <w:r>
            <w:t>Name Vorname, Funktion</w:t>
          </w:r>
        </w:p>
      </w:docPartBody>
    </w:docPart>
    <w:docPart>
      <w:docPartPr>
        <w:name w:val="B0873397495E4459A04FE84264B6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3287-EC4C-4040-939C-7FB283DC85C9}"/>
      </w:docPartPr>
      <w:docPartBody>
        <w:p w:rsidR="00AF410D" w:rsidRDefault="00265A9D">
          <w:pPr>
            <w:pStyle w:val="B0873397495E4459A04FE84264B6F181"/>
          </w:pPr>
          <w:r>
            <w:t>Wählen Sie das Datum aus</w:t>
          </w:r>
        </w:p>
      </w:docPartBody>
    </w:docPart>
    <w:docPart>
      <w:docPartPr>
        <w:name w:val="6132016B82C4443C8219241218F3A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26C2-F368-43EC-9DB8-37933F293B56}"/>
      </w:docPartPr>
      <w:docPartBody>
        <w:p w:rsidR="00AF410D" w:rsidRDefault="00265A9D">
          <w:pPr>
            <w:pStyle w:val="6132016B82C4443C8219241218F3A373"/>
          </w:pPr>
          <w:r>
            <w:t>Uhrzeitangabe (von – bis)</w:t>
          </w:r>
        </w:p>
      </w:docPartBody>
    </w:docPart>
    <w:docPart>
      <w:docPartPr>
        <w:name w:val="FC1F068C5BE140A296CCD1769F45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54F05-8BD6-4061-830A-F669BD94C61B}"/>
      </w:docPartPr>
      <w:docPartBody>
        <w:p w:rsidR="00AF410D" w:rsidRDefault="00265A9D">
          <w:pPr>
            <w:pStyle w:val="FC1F068C5BE140A296CCD1769F4501D3"/>
          </w:pPr>
          <w:r>
            <w:t>Strasse, Ortsangabe, Stockwerk, Zimmer</w:t>
          </w:r>
        </w:p>
      </w:docPartBody>
    </w:docPart>
    <w:docPart>
      <w:docPartPr>
        <w:name w:val="9E1B7EE96B7E42C99401CF8AF82F9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6BC5-FDD8-4206-B5CB-FDCCA2D6844F}"/>
      </w:docPartPr>
      <w:docPartBody>
        <w:p w:rsidR="00AF410D" w:rsidRDefault="00265A9D">
          <w:pPr>
            <w:pStyle w:val="9E1B7EE96B7E42C99401CF8AF82F9109"/>
          </w:pPr>
          <w:r>
            <w:t>Vorname Nachname</w:t>
          </w:r>
        </w:p>
      </w:docPartBody>
    </w:docPart>
    <w:docPart>
      <w:docPartPr>
        <w:name w:val="0C964E74506F4E3A882ED678C926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C9CF-08A2-4685-B614-2CEB215E1E5E}"/>
      </w:docPartPr>
      <w:docPartBody>
        <w:p w:rsidR="00AF410D" w:rsidRDefault="00265A9D">
          <w:pPr>
            <w:pStyle w:val="0C964E74506F4E3A882ED678C9261776"/>
          </w:pPr>
          <w:r w:rsidRPr="00EC531C"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A1"/>
    <w:rsid w:val="002210DA"/>
    <w:rsid w:val="00265A9D"/>
    <w:rsid w:val="00486931"/>
    <w:rsid w:val="00712CA1"/>
    <w:rsid w:val="007E2C9F"/>
    <w:rsid w:val="00A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B9C2E81CFB4FDEBFDE490416327F47">
    <w:name w:val="3AB9C2E81CFB4FDEBFDE490416327F47"/>
  </w:style>
  <w:style w:type="paragraph" w:customStyle="1" w:styleId="2F529E9679774779B3782292CB293380">
    <w:name w:val="2F529E9679774779B3782292CB293380"/>
  </w:style>
  <w:style w:type="paragraph" w:customStyle="1" w:styleId="B0873397495E4459A04FE84264B6F181">
    <w:name w:val="B0873397495E4459A04FE84264B6F181"/>
  </w:style>
  <w:style w:type="paragraph" w:customStyle="1" w:styleId="6132016B82C4443C8219241218F3A373">
    <w:name w:val="6132016B82C4443C8219241218F3A373"/>
  </w:style>
  <w:style w:type="paragraph" w:customStyle="1" w:styleId="FC1F068C5BE140A296CCD1769F4501D3">
    <w:name w:val="FC1F068C5BE140A296CCD1769F4501D3"/>
  </w:style>
  <w:style w:type="paragraph" w:customStyle="1" w:styleId="9E1B7EE96B7E42C99401CF8AF82F9109">
    <w:name w:val="9E1B7EE96B7E42C99401CF8AF82F9109"/>
  </w:style>
  <w:style w:type="paragraph" w:customStyle="1" w:styleId="0C964E74506F4E3A882ED678C9261776">
    <w:name w:val="0C964E74506F4E3A882ED678C9261776"/>
  </w:style>
  <w:style w:type="paragraph" w:customStyle="1" w:styleId="F536DC23AC594DA3B6A8F74AD74C4A33">
    <w:name w:val="F536DC23AC594DA3B6A8F74AD74C4A33"/>
    <w:rsid w:val="00712CA1"/>
  </w:style>
  <w:style w:type="paragraph" w:customStyle="1" w:styleId="6194AE27B7C94E538EF19FE7AC9D1E43">
    <w:name w:val="6194AE27B7C94E538EF19FE7AC9D1E43"/>
    <w:rsid w:val="00AF410D"/>
  </w:style>
  <w:style w:type="paragraph" w:customStyle="1" w:styleId="72139148F8B740B9B5B728BBCD739D25">
    <w:name w:val="72139148F8B740B9B5B728BBCD739D25"/>
    <w:rsid w:val="00AF410D"/>
  </w:style>
  <w:style w:type="paragraph" w:customStyle="1" w:styleId="C6951C3BF1464C0DAA592359A246F576">
    <w:name w:val="C6951C3BF1464C0DAA592359A246F576"/>
    <w:rsid w:val="0022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A4-Sitzungseinladung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86E56-DBC7-44C9-B444-F7CB5E1D1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3B2862-EB5A-4C6D-A85F-0586DE1B5345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0C34534F-AD52-4293-B048-B7FFB7C7AC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CE2BCE-5D40-40E5-9B4B-9F4336A4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2016_Sitzungseinladung_HT.dotx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</dc:creator>
  <cp:lastModifiedBy>Marina Taborda</cp:lastModifiedBy>
  <cp:revision>7</cp:revision>
  <dcterms:created xsi:type="dcterms:W3CDTF">2018-11-27T12:28:00Z</dcterms:created>
  <dcterms:modified xsi:type="dcterms:W3CDTF">2019-02-26T16:48:00Z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