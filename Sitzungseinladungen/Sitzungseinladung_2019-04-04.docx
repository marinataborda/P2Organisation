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3C38" w14:textId="77777777" w:rsidR="00A76598" w:rsidRPr="005F5746" w:rsidRDefault="00D626F7" w:rsidP="00DD591C">
      <w:pPr>
        <w:pStyle w:val="Titel"/>
        <w:spacing w:before="800"/>
      </w:pPr>
      <w:r>
        <w:t>Einladung zur Sitzung</w:t>
      </w:r>
    </w:p>
    <w:p w14:paraId="5C49FABF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28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7369"/>
      </w:tblGrid>
      <w:tr w:rsidR="00BB60E4" w14:paraId="6CE89CBF" w14:textId="77777777" w:rsidTr="00DD4F07">
        <w:trPr>
          <w:trHeight w:hRule="exact" w:val="113"/>
        </w:trPr>
        <w:tc>
          <w:tcPr>
            <w:tcW w:w="1985" w:type="dxa"/>
          </w:tcPr>
          <w:p w14:paraId="1D255964" w14:textId="77777777" w:rsidR="00BB60E4" w:rsidRDefault="00BB60E4" w:rsidP="005F5746">
            <w:pPr>
              <w:spacing w:after="200" w:line="276" w:lineRule="auto"/>
            </w:pPr>
          </w:p>
        </w:tc>
        <w:tc>
          <w:tcPr>
            <w:tcW w:w="7369" w:type="dxa"/>
          </w:tcPr>
          <w:p w14:paraId="3CE3094D" w14:textId="77777777" w:rsidR="00BB60E4" w:rsidRDefault="00BB60E4" w:rsidP="00103550">
            <w:pPr>
              <w:spacing w:after="200" w:line="276" w:lineRule="auto"/>
            </w:pPr>
          </w:p>
        </w:tc>
      </w:tr>
      <w:tr w:rsidR="00D626F7" w14:paraId="0B0F76E4" w14:textId="77777777" w:rsidTr="00DD4F07">
        <w:tc>
          <w:tcPr>
            <w:tcW w:w="1985" w:type="dxa"/>
          </w:tcPr>
          <w:p w14:paraId="32D23A0F" w14:textId="77777777" w:rsidR="00D626F7" w:rsidRDefault="00D626F7" w:rsidP="005F5746">
            <w:pPr>
              <w:spacing w:after="200" w:line="276" w:lineRule="auto"/>
            </w:pPr>
            <w:r>
              <w:t>Thema / Anlass:</w:t>
            </w:r>
          </w:p>
        </w:tc>
        <w:tc>
          <w:tcPr>
            <w:tcW w:w="7369" w:type="dxa"/>
          </w:tcPr>
          <w:p w14:paraId="460A0FDD" w14:textId="4E9B3AC3" w:rsidR="00D626F7" w:rsidRPr="00E9547C" w:rsidRDefault="008B4349" w:rsidP="00E9547C">
            <w:pPr>
              <w:spacing w:after="200" w:line="276" w:lineRule="auto"/>
              <w:ind w:left="567" w:hanging="567"/>
            </w:pPr>
            <w:sdt>
              <w:sdtPr>
                <w:id w:val="-1258208543"/>
                <w:placeholder>
                  <w:docPart w:val="3AB9C2E81CFB4FDEBFDE490416327F47"/>
                </w:placeholder>
              </w:sdtPr>
              <w:sdtEndPr/>
              <w:sdtContent>
                <w:r w:rsidR="006E55F1">
                  <w:t>Update Pflichtenheft, Zwischenpräsentation</w:t>
                </w:r>
              </w:sdtContent>
            </w:sdt>
          </w:p>
        </w:tc>
      </w:tr>
      <w:tr w:rsidR="001606A0" w14:paraId="3F7112F4" w14:textId="77777777" w:rsidTr="00DD4F07">
        <w:tc>
          <w:tcPr>
            <w:tcW w:w="1985" w:type="dxa"/>
          </w:tcPr>
          <w:p w14:paraId="59E527F7" w14:textId="77777777" w:rsidR="001606A0" w:rsidRDefault="001606A0" w:rsidP="00E9547C">
            <w:pPr>
              <w:spacing w:after="200" w:line="276" w:lineRule="auto"/>
            </w:pPr>
            <w:r>
              <w:t>Sitzungsleitung:</w:t>
            </w:r>
          </w:p>
        </w:tc>
        <w:tc>
          <w:tcPr>
            <w:tcW w:w="7369" w:type="dxa"/>
          </w:tcPr>
          <w:p w14:paraId="473B0D11" w14:textId="5E0458EC" w:rsidR="001606A0" w:rsidRDefault="00E9547C" w:rsidP="00E9547C">
            <w:pPr>
              <w:spacing w:after="200" w:line="276" w:lineRule="auto"/>
            </w:pPr>
            <w:r>
              <w:t>Marina</w:t>
            </w:r>
            <w:r w:rsidR="00A00930">
              <w:t xml:space="preserve"> Taborda (MT)</w:t>
            </w:r>
          </w:p>
        </w:tc>
      </w:tr>
      <w:tr w:rsidR="00D626F7" w14:paraId="6A588335" w14:textId="77777777" w:rsidTr="00DD4F07">
        <w:tc>
          <w:tcPr>
            <w:tcW w:w="1985" w:type="dxa"/>
          </w:tcPr>
          <w:p w14:paraId="6B50C7FE" w14:textId="77777777" w:rsidR="00D626F7" w:rsidRDefault="00D626F7" w:rsidP="005F5746">
            <w:pPr>
              <w:spacing w:after="200" w:line="276" w:lineRule="auto"/>
            </w:pPr>
            <w:r>
              <w:t>Einladung an:</w:t>
            </w:r>
          </w:p>
        </w:tc>
        <w:tc>
          <w:tcPr>
            <w:tcW w:w="7369" w:type="dxa"/>
          </w:tcPr>
          <w:p w14:paraId="151539D6" w14:textId="03ECC451" w:rsidR="00D626F7" w:rsidRPr="00BA64EC" w:rsidRDefault="008B4349" w:rsidP="00103550">
            <w:pPr>
              <w:spacing w:after="200" w:line="276" w:lineRule="auto"/>
            </w:pPr>
            <w:sdt>
              <w:sdtPr>
                <w:id w:val="-68734316"/>
                <w:placeholder>
                  <w:docPart w:val="2F529E9679774779B3782292CB293380"/>
                </w:placeholder>
              </w:sdtPr>
              <w:sdtEndPr/>
              <w:sdtContent>
                <w:r w:rsidR="00A00930">
                  <w:t xml:space="preserve">Frank Imhof (FI), Luca Krummenacher (LK), Michel Alt (MA), </w:t>
                </w:r>
                <w:proofErr w:type="spellStart"/>
                <w:r w:rsidR="006F2FFC">
                  <w:t>Fady</w:t>
                </w:r>
                <w:proofErr w:type="spellEnd"/>
                <w:r w:rsidR="006F2FFC">
                  <w:t xml:space="preserve"> </w:t>
                </w:r>
                <w:r w:rsidR="00DD4F07">
                  <w:t>Hanna</w:t>
                </w:r>
                <w:r w:rsidR="006F2FFC">
                  <w:t xml:space="preserve"> </w:t>
                </w:r>
                <w:r w:rsidR="00A00930">
                  <w:t>(</w:t>
                </w:r>
                <w:r w:rsidR="006F2FFC">
                  <w:t>F</w:t>
                </w:r>
                <w:r w:rsidR="00DD4F07">
                  <w:t>H</w:t>
                </w:r>
                <w:r w:rsidR="00A00930">
                  <w:t>), Richard Britt (RB)</w:t>
                </w:r>
              </w:sdtContent>
            </w:sdt>
          </w:p>
        </w:tc>
      </w:tr>
      <w:tr w:rsidR="005F5746" w14:paraId="7150F706" w14:textId="77777777" w:rsidTr="00DD4F07">
        <w:tc>
          <w:tcPr>
            <w:tcW w:w="1985" w:type="dxa"/>
          </w:tcPr>
          <w:p w14:paraId="60AE787F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B0873397495E4459A04FE84264B6F181"/>
            </w:placeholder>
            <w:date w:fullDate="2019-04-04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369" w:type="dxa"/>
              </w:tcPr>
              <w:p w14:paraId="20517DB9" w14:textId="4E91C71C" w:rsidR="005F5746" w:rsidRPr="00BA64EC" w:rsidRDefault="006E55F1" w:rsidP="00B448A2">
                <w:pPr>
                  <w:spacing w:after="200" w:line="276" w:lineRule="auto"/>
                </w:pPr>
                <w:r>
                  <w:t>Donnerstag, 4. April 2019</w:t>
                </w:r>
              </w:p>
            </w:tc>
          </w:sdtContent>
        </w:sdt>
      </w:tr>
      <w:tr w:rsidR="005F5746" w14:paraId="42996A1F" w14:textId="77777777" w:rsidTr="00DD4F07">
        <w:tc>
          <w:tcPr>
            <w:tcW w:w="1985" w:type="dxa"/>
          </w:tcPr>
          <w:p w14:paraId="4A2192B2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369" w:type="dxa"/>
          </w:tcPr>
          <w:p w14:paraId="050597B3" w14:textId="364D694F" w:rsidR="005F5746" w:rsidRPr="00BA64EC" w:rsidRDefault="008B4349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6132016B82C4443C8219241218F3A373"/>
                </w:placeholder>
              </w:sdtPr>
              <w:sdtEndPr/>
              <w:sdtContent>
                <w:r w:rsidR="006E55F1">
                  <w:t>12</w:t>
                </w:r>
                <w:r w:rsidR="00A00930">
                  <w:t>:</w:t>
                </w:r>
                <w:r w:rsidR="006E55F1">
                  <w:t>3</w:t>
                </w:r>
                <w:r w:rsidR="00A00930">
                  <w:t xml:space="preserve">0 – </w:t>
                </w:r>
                <w:r w:rsidR="006E55F1">
                  <w:t xml:space="preserve">13:15 </w:t>
                </w:r>
                <w:r w:rsidR="00A00930">
                  <w:t>Uhr</w:t>
                </w:r>
              </w:sdtContent>
            </w:sdt>
          </w:p>
        </w:tc>
      </w:tr>
      <w:tr w:rsidR="005F5746" w14:paraId="5BF3F270" w14:textId="77777777" w:rsidTr="00DD4F07">
        <w:tc>
          <w:tcPr>
            <w:tcW w:w="1985" w:type="dxa"/>
          </w:tcPr>
          <w:p w14:paraId="1288F4AA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369" w:type="dxa"/>
          </w:tcPr>
          <w:p w14:paraId="2B1EE996" w14:textId="3E785A8D" w:rsidR="005F5746" w:rsidRPr="00BA64EC" w:rsidRDefault="008B4349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FC1F068C5BE140A296CCD1769F4501D3"/>
                </w:placeholder>
              </w:sdtPr>
              <w:sdtEndPr/>
              <w:sdtContent>
                <w:r w:rsidR="00852453">
                  <w:t xml:space="preserve">Gebäude 1, 3. Stock, </w:t>
                </w:r>
                <w:proofErr w:type="spellStart"/>
                <w:r w:rsidR="00852453">
                  <w:t>Lernzone</w:t>
                </w:r>
                <w:proofErr w:type="spellEnd"/>
              </w:sdtContent>
            </w:sdt>
          </w:p>
        </w:tc>
      </w:tr>
      <w:tr w:rsidR="005E3CDB" w14:paraId="463C013F" w14:textId="77777777" w:rsidTr="00DD4F07">
        <w:tc>
          <w:tcPr>
            <w:tcW w:w="1985" w:type="dxa"/>
          </w:tcPr>
          <w:p w14:paraId="1AFD549E" w14:textId="1AE5823F" w:rsidR="005E3CDB" w:rsidRDefault="005E3CDB" w:rsidP="005F5746">
            <w:pPr>
              <w:spacing w:after="200" w:line="276" w:lineRule="auto"/>
            </w:pPr>
            <w:r>
              <w:t>Ziel:</w:t>
            </w:r>
          </w:p>
        </w:tc>
        <w:tc>
          <w:tcPr>
            <w:tcW w:w="7369" w:type="dxa"/>
          </w:tcPr>
          <w:p w14:paraId="03A4040C" w14:textId="416A20B5" w:rsidR="005E3CDB" w:rsidRPr="003C6FCE" w:rsidRDefault="006E55F1" w:rsidP="00DD4F07">
            <w:pPr>
              <w:spacing w:after="200" w:line="276" w:lineRule="auto"/>
              <w:ind w:hanging="31"/>
            </w:pPr>
            <w:r>
              <w:t xml:space="preserve">Die Pflichtenhefte können am Samstag, 6. April 2019 an die </w:t>
            </w:r>
            <w:proofErr w:type="spellStart"/>
            <w:r>
              <w:t>Fachcoaches</w:t>
            </w:r>
            <w:proofErr w:type="spellEnd"/>
            <w:r>
              <w:t xml:space="preserve"> und an den Auftraggeber gesendet werden</w:t>
            </w:r>
            <w:r w:rsidR="00852453">
              <w:t xml:space="preserve">. </w:t>
            </w:r>
          </w:p>
        </w:tc>
      </w:tr>
      <w:tr w:rsidR="00BB60E4" w14:paraId="0A5DAF9C" w14:textId="77777777" w:rsidTr="00DD4F07">
        <w:trPr>
          <w:trHeight w:hRule="exact" w:val="113"/>
        </w:trPr>
        <w:tc>
          <w:tcPr>
            <w:tcW w:w="1985" w:type="dxa"/>
          </w:tcPr>
          <w:p w14:paraId="38A88F73" w14:textId="77777777" w:rsidR="00BB60E4" w:rsidRDefault="00BB60E4" w:rsidP="005F5746">
            <w:pPr>
              <w:spacing w:after="200" w:line="276" w:lineRule="auto"/>
            </w:pPr>
          </w:p>
        </w:tc>
        <w:tc>
          <w:tcPr>
            <w:tcW w:w="7369" w:type="dxa"/>
          </w:tcPr>
          <w:p w14:paraId="359403AC" w14:textId="77777777" w:rsidR="00BB60E4" w:rsidRDefault="00BB60E4" w:rsidP="00103550">
            <w:pPr>
              <w:spacing w:after="200" w:line="276" w:lineRule="auto"/>
            </w:pPr>
          </w:p>
        </w:tc>
      </w:tr>
    </w:tbl>
    <w:p w14:paraId="4726AA25" w14:textId="33B8DA7A" w:rsidR="001F18AA" w:rsidRDefault="001F18AA" w:rsidP="005F5746"/>
    <w:p w14:paraId="55A23729" w14:textId="0F2F640E" w:rsidR="00BA64EC" w:rsidRDefault="00BA64EC" w:rsidP="005F5746">
      <w:r>
        <w:t xml:space="preserve">Bei Verhinderung </w:t>
      </w:r>
      <w:r w:rsidR="00A00930">
        <w:t xml:space="preserve">im </w:t>
      </w:r>
      <w:proofErr w:type="spellStart"/>
      <w:r w:rsidR="00A00930">
        <w:t>Discord</w:t>
      </w:r>
      <w:proofErr w:type="spellEnd"/>
      <w:r w:rsidR="00A00930">
        <w:t xml:space="preserve"> Projekt</w:t>
      </w:r>
      <w:r w:rsidR="00EE0EA1">
        <w:t>2-</w:t>
      </w:r>
      <w:r w:rsidR="00A00930">
        <w:t xml:space="preserve">Chat </w:t>
      </w:r>
      <w:r>
        <w:t>abmelden.</w:t>
      </w:r>
    </w:p>
    <w:p w14:paraId="28692F4F" w14:textId="653C8084" w:rsidR="00BA64EC" w:rsidRDefault="00BA64EC" w:rsidP="005F5746"/>
    <w:p w14:paraId="5D1B2A7B" w14:textId="77777777" w:rsidR="00BF622D" w:rsidRDefault="00BF622D" w:rsidP="005F5746"/>
    <w:p w14:paraId="6F2797C5" w14:textId="6FC09BC8" w:rsidR="00DD591C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DD591C">
        <w:rPr>
          <w:rStyle w:val="Fett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BA64EC" w14:paraId="542F626A" w14:textId="77777777" w:rsidTr="005E3CDB">
        <w:tc>
          <w:tcPr>
            <w:tcW w:w="421" w:type="dxa"/>
            <w:shd w:val="clear" w:color="auto" w:fill="D9D9D9" w:themeFill="background1" w:themeFillShade="D9"/>
          </w:tcPr>
          <w:p w14:paraId="1722F168" w14:textId="74D484AE" w:rsidR="00BA64EC" w:rsidRPr="00DD591C" w:rsidRDefault="00DD591C" w:rsidP="00DD591C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3293DD4D" w14:textId="6DA6DD80" w:rsidR="00BA64EC" w:rsidRPr="00DD591C" w:rsidRDefault="00DD591C" w:rsidP="00904C80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>
              <w:rPr>
                <w:rStyle w:val="Fett"/>
                <w:b w:val="0"/>
              </w:rPr>
              <w:t>Traktandum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6D9DA77D" w14:textId="3F5AAA49" w:rsidR="00BA64EC" w:rsidRPr="00DD591C" w:rsidRDefault="00DD591C" w:rsidP="00DD591C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968DF" w:rsidRPr="00BF622D" w14:paraId="578D737D" w14:textId="77777777" w:rsidTr="00DD591C">
        <w:tc>
          <w:tcPr>
            <w:tcW w:w="421" w:type="dxa"/>
          </w:tcPr>
          <w:p w14:paraId="38DF6E06" w14:textId="7F424DC5" w:rsidR="00D968DF" w:rsidRPr="00BF622D" w:rsidRDefault="00D968DF" w:rsidP="00DD591C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</w:tcPr>
          <w:p w14:paraId="7EE75D12" w14:textId="77777777" w:rsidR="00D968DF" w:rsidRDefault="00D968DF" w:rsidP="00D968D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 Org. Pflichtenheft</w:t>
            </w:r>
          </w:p>
          <w:p w14:paraId="5FB7F586" w14:textId="77777777" w:rsidR="00852453" w:rsidRPr="006E55F1" w:rsidRDefault="006E55F1" w:rsidP="00DD4F07">
            <w:pPr>
              <w:pStyle w:val="Listenabsatz"/>
              <w:numPr>
                <w:ilvl w:val="0"/>
                <w:numId w:val="32"/>
              </w:numPr>
              <w:ind w:left="702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U</w:t>
            </w:r>
            <w:r w:rsidRPr="006E55F1">
              <w:rPr>
                <w:rStyle w:val="Fett"/>
                <w:b w:val="0"/>
              </w:rPr>
              <w:t>pdate</w:t>
            </w:r>
          </w:p>
          <w:p w14:paraId="6E8CBD22" w14:textId="42118307" w:rsidR="006E55F1" w:rsidRPr="00D968DF" w:rsidRDefault="006E55F1" w:rsidP="00DD4F07">
            <w:pPr>
              <w:pStyle w:val="Listenabsatz"/>
              <w:numPr>
                <w:ilvl w:val="0"/>
                <w:numId w:val="32"/>
              </w:numPr>
              <w:ind w:left="702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To Do</w:t>
            </w:r>
          </w:p>
        </w:tc>
        <w:tc>
          <w:tcPr>
            <w:tcW w:w="1836" w:type="dxa"/>
          </w:tcPr>
          <w:p w14:paraId="2840C334" w14:textId="4C599CD8" w:rsidR="00D968DF" w:rsidRPr="00BF622D" w:rsidRDefault="00D968DF" w:rsidP="00BF622D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D968DF" w:rsidRPr="00BF622D" w14:paraId="0B6204C8" w14:textId="77777777" w:rsidTr="00DD591C">
        <w:tc>
          <w:tcPr>
            <w:tcW w:w="421" w:type="dxa"/>
          </w:tcPr>
          <w:p w14:paraId="689454D4" w14:textId="170C024E" w:rsidR="00D968DF" w:rsidRPr="00BF622D" w:rsidRDefault="00D968DF" w:rsidP="00DD591C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0903F00F" w14:textId="77777777" w:rsidR="00D968DF" w:rsidRDefault="00D968DF" w:rsidP="00D968D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 Fach. Pflichtenheft</w:t>
            </w:r>
          </w:p>
          <w:p w14:paraId="1182EDF9" w14:textId="4B08EE3B" w:rsidR="00D968DF" w:rsidRPr="00852453" w:rsidRDefault="006E55F1" w:rsidP="00D968DF">
            <w:pPr>
              <w:pStyle w:val="Listenabsatz"/>
              <w:numPr>
                <w:ilvl w:val="0"/>
                <w:numId w:val="30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Update</w:t>
            </w:r>
          </w:p>
          <w:p w14:paraId="1D8741BA" w14:textId="6E6E9A57" w:rsidR="00DD4F07" w:rsidRPr="00852453" w:rsidRDefault="006E55F1" w:rsidP="00852453">
            <w:pPr>
              <w:pStyle w:val="Listenabsatz"/>
              <w:numPr>
                <w:ilvl w:val="0"/>
                <w:numId w:val="30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To Do</w:t>
            </w:r>
          </w:p>
        </w:tc>
        <w:tc>
          <w:tcPr>
            <w:tcW w:w="1836" w:type="dxa"/>
          </w:tcPr>
          <w:p w14:paraId="68F147F2" w14:textId="378D74D2" w:rsidR="00D968DF" w:rsidRPr="00BF622D" w:rsidRDefault="00852453" w:rsidP="00BF622D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D968DF" w:rsidRPr="00BF622D" w14:paraId="68DE206C" w14:textId="77777777" w:rsidTr="00D968DF">
        <w:trPr>
          <w:trHeight w:val="323"/>
        </w:trPr>
        <w:tc>
          <w:tcPr>
            <w:tcW w:w="421" w:type="dxa"/>
          </w:tcPr>
          <w:p w14:paraId="0A3C71F9" w14:textId="05036D5A" w:rsidR="00D968DF" w:rsidRDefault="00D968DF" w:rsidP="00DD591C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2982A05B" w14:textId="77777777" w:rsidR="006E55F1" w:rsidRDefault="00852453" w:rsidP="006E55F1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 </w:t>
            </w:r>
            <w:r w:rsidR="006E55F1">
              <w:rPr>
                <w:rStyle w:val="Fett"/>
                <w:b w:val="0"/>
              </w:rPr>
              <w:t>Zwischenpräsentation</w:t>
            </w:r>
          </w:p>
          <w:p w14:paraId="4BED1F65" w14:textId="76251C44" w:rsidR="00DD4F07" w:rsidRPr="006E55F1" w:rsidRDefault="006E55F1" w:rsidP="006E55F1">
            <w:pPr>
              <w:pStyle w:val="Listenabsatz"/>
              <w:numPr>
                <w:ilvl w:val="0"/>
                <w:numId w:val="35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Input </w:t>
            </w:r>
            <w:proofErr w:type="spellStart"/>
            <w:r>
              <w:rPr>
                <w:rStyle w:val="Fett"/>
                <w:b w:val="0"/>
              </w:rPr>
              <w:t>Gertiser</w:t>
            </w:r>
            <w:proofErr w:type="spellEnd"/>
            <w:r>
              <w:rPr>
                <w:rStyle w:val="Fett"/>
                <w:b w:val="0"/>
              </w:rPr>
              <w:t xml:space="preserve"> -&gt; Fragen?</w:t>
            </w:r>
          </w:p>
        </w:tc>
        <w:tc>
          <w:tcPr>
            <w:tcW w:w="1836" w:type="dxa"/>
          </w:tcPr>
          <w:p w14:paraId="62DA3989" w14:textId="641E0CEF" w:rsidR="00D968DF" w:rsidRDefault="00852453" w:rsidP="00BF622D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D968DF" w:rsidRPr="00BF622D" w14:paraId="0A51A99C" w14:textId="77777777" w:rsidTr="00DD591C">
        <w:tc>
          <w:tcPr>
            <w:tcW w:w="421" w:type="dxa"/>
          </w:tcPr>
          <w:p w14:paraId="25E43515" w14:textId="5AA6C978" w:rsidR="00D968DF" w:rsidRPr="00BF622D" w:rsidRDefault="006E55F1" w:rsidP="00DD591C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66BD6624" w14:textId="77777777" w:rsidR="00D968DF" w:rsidRDefault="006E55F1" w:rsidP="006F2FFC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 JavaFX</w:t>
            </w:r>
          </w:p>
          <w:p w14:paraId="3ED51DDA" w14:textId="68EBE4B8" w:rsidR="006E55F1" w:rsidRPr="006E55F1" w:rsidRDefault="006E55F1" w:rsidP="006E55F1">
            <w:pPr>
              <w:pStyle w:val="Listenabsatz"/>
              <w:numPr>
                <w:ilvl w:val="0"/>
                <w:numId w:val="35"/>
              </w:numPr>
              <w:rPr>
                <w:rStyle w:val="Fett"/>
                <w:b w:val="0"/>
              </w:rPr>
            </w:pPr>
            <w:r w:rsidRPr="006E55F1">
              <w:rPr>
                <w:rStyle w:val="Fett"/>
                <w:b w:val="0"/>
                <w:color w:val="FF0000"/>
              </w:rPr>
              <w:t>Frank?</w:t>
            </w:r>
            <w:bookmarkStart w:id="0" w:name="_GoBack"/>
            <w:bookmarkEnd w:id="0"/>
          </w:p>
        </w:tc>
        <w:tc>
          <w:tcPr>
            <w:tcW w:w="1836" w:type="dxa"/>
          </w:tcPr>
          <w:p w14:paraId="10E70904" w14:textId="68772008" w:rsidR="00D968DF" w:rsidRDefault="006E55F1" w:rsidP="006F2FFC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FI</w:t>
            </w:r>
          </w:p>
        </w:tc>
      </w:tr>
      <w:tr w:rsidR="006E55F1" w:rsidRPr="00BF622D" w14:paraId="05EE6315" w14:textId="77777777" w:rsidTr="00DD591C">
        <w:tc>
          <w:tcPr>
            <w:tcW w:w="421" w:type="dxa"/>
          </w:tcPr>
          <w:p w14:paraId="13E2E087" w14:textId="46A8F409" w:rsidR="006E55F1" w:rsidRDefault="006E55F1" w:rsidP="006E55F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5</w:t>
            </w:r>
          </w:p>
        </w:tc>
        <w:tc>
          <w:tcPr>
            <w:tcW w:w="7087" w:type="dxa"/>
          </w:tcPr>
          <w:p w14:paraId="01CC612E" w14:textId="2BD9AB76" w:rsidR="006E55F1" w:rsidRDefault="006E55F1" w:rsidP="006E55F1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 Sonstiges</w:t>
            </w:r>
          </w:p>
        </w:tc>
        <w:tc>
          <w:tcPr>
            <w:tcW w:w="1836" w:type="dxa"/>
          </w:tcPr>
          <w:p w14:paraId="18B8D5CA" w14:textId="5893AA71" w:rsidR="006E55F1" w:rsidRDefault="006E55F1" w:rsidP="006E55F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</w:tbl>
    <w:p w14:paraId="1073F774" w14:textId="77777777" w:rsidR="00BA64EC" w:rsidRPr="00BF622D" w:rsidRDefault="00BA64EC" w:rsidP="00904C80">
      <w:pPr>
        <w:rPr>
          <w:rStyle w:val="Fett"/>
          <w:b w:val="0"/>
        </w:rPr>
      </w:pPr>
    </w:p>
    <w:p w14:paraId="6AEF6356" w14:textId="77777777" w:rsidR="006C2775" w:rsidRPr="00103550" w:rsidRDefault="006C2775" w:rsidP="00904C80">
      <w:pPr>
        <w:rPr>
          <w:rStyle w:val="Fett"/>
        </w:rPr>
      </w:pPr>
    </w:p>
    <w:p w14:paraId="30B30F85" w14:textId="77777777" w:rsidR="00103550" w:rsidRPr="002F69C6" w:rsidRDefault="00103550" w:rsidP="00103550">
      <w:pPr>
        <w:pStyle w:val="Gruformel"/>
      </w:pPr>
      <w:r w:rsidRPr="002F69C6">
        <w:t>Freundliche Grüsse</w:t>
      </w:r>
    </w:p>
    <w:p w14:paraId="60672101" w14:textId="43B26D7F" w:rsidR="00103550" w:rsidRPr="002F69C6" w:rsidRDefault="008B4349" w:rsidP="00103550">
      <w:pPr>
        <w:pStyle w:val="Unterschrift"/>
      </w:pPr>
      <w:sdt>
        <w:sdtPr>
          <w:id w:val="-1151602585"/>
          <w:placeholder>
            <w:docPart w:val="9E1B7EE96B7E42C99401CF8AF82F9109"/>
          </w:placeholder>
        </w:sdtPr>
        <w:sdtEndPr/>
        <w:sdtContent>
          <w:r w:rsidR="003C6FCE">
            <w:t>Marina Taborda</w:t>
          </w:r>
        </w:sdtContent>
      </w:sdt>
      <w:r w:rsidR="00103550" w:rsidRPr="002F69C6">
        <w:t xml:space="preserve"> </w:t>
      </w:r>
    </w:p>
    <w:p w14:paraId="6F6A0C56" w14:textId="68E9D2AB" w:rsidR="00CB4BF9" w:rsidRDefault="008B4349" w:rsidP="00103550">
      <w:pPr>
        <w:pStyle w:val="Unterschrift"/>
      </w:pPr>
      <w:sdt>
        <w:sdtPr>
          <w:id w:val="-924645101"/>
          <w:placeholder>
            <w:docPart w:val="0C964E74506F4E3A882ED678C9261776"/>
          </w:placeholder>
        </w:sdtPr>
        <w:sdtEndPr/>
        <w:sdtContent>
          <w:r w:rsidR="003C6FCE">
            <w:t>Projektleiterin</w:t>
          </w:r>
        </w:sdtContent>
      </w:sdt>
    </w:p>
    <w:p w14:paraId="52682B70" w14:textId="77777777" w:rsidR="00CB4BF9" w:rsidRPr="00CB4BF9" w:rsidRDefault="00CB4BF9" w:rsidP="00CB4BF9"/>
    <w:p w14:paraId="01574C9F" w14:textId="77777777" w:rsidR="00C33AB5" w:rsidRPr="00CB4BF9" w:rsidRDefault="00C33AB5" w:rsidP="00CB4BF9"/>
    <w:sectPr w:rsidR="00C33AB5" w:rsidRPr="00CB4BF9" w:rsidSect="00BB60E4">
      <w:footerReference w:type="default" r:id="rId12"/>
      <w:headerReference w:type="first" r:id="rId13"/>
      <w:footerReference w:type="first" r:id="rId14"/>
      <w:pgSz w:w="11906" w:h="16838" w:code="9"/>
      <w:pgMar w:top="964" w:right="1134" w:bottom="1701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A5F39" w14:textId="77777777" w:rsidR="008B4349" w:rsidRDefault="008B4349" w:rsidP="00A76598">
      <w:r>
        <w:separator/>
      </w:r>
    </w:p>
  </w:endnote>
  <w:endnote w:type="continuationSeparator" w:id="0">
    <w:p w14:paraId="29B20741" w14:textId="77777777" w:rsidR="008B4349" w:rsidRDefault="008B4349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3D62D" w14:textId="77777777" w:rsidR="00D613CF" w:rsidRDefault="00D613CF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904C80">
      <w:t xml:space="preserve"> </w:t>
    </w:r>
  </w:p>
  <w:p w14:paraId="162C4C86" w14:textId="77777777" w:rsidR="00D613CF" w:rsidRDefault="00D613CF" w:rsidP="00154784">
    <w:pPr>
      <w:pStyle w:val="Fuzeile"/>
      <w:tabs>
        <w:tab w:val="clear" w:pos="4536"/>
        <w:tab w:val="left" w:pos="1134"/>
      </w:tabs>
    </w:pPr>
  </w:p>
  <w:p w14:paraId="3C8071CB" w14:textId="77777777" w:rsidR="00D613CF" w:rsidRDefault="00D613CF" w:rsidP="00154784">
    <w:pPr>
      <w:pStyle w:val="Fuzeile"/>
      <w:tabs>
        <w:tab w:val="clear" w:pos="4536"/>
        <w:tab w:val="left" w:pos="1134"/>
      </w:tabs>
    </w:pPr>
  </w:p>
  <w:p w14:paraId="269A4CAB" w14:textId="77777777" w:rsidR="00D613CF" w:rsidRPr="00904C80" w:rsidRDefault="00D613CF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997" w14:textId="0D64BA87" w:rsidR="00D613CF" w:rsidRDefault="00D613CF" w:rsidP="00DD591C">
    <w:r>
      <w:ptab w:relativeTo="margin" w:alignment="center" w:leader="none"/>
    </w:r>
    <w:r w:rsidRPr="00930957">
      <w:rPr>
        <w:sz w:val="16"/>
        <w:szCs w:val="16"/>
      </w:rPr>
      <w:fldChar w:fldCharType="begin"/>
    </w:r>
    <w:r w:rsidRPr="00930957">
      <w:rPr>
        <w:sz w:val="16"/>
        <w:szCs w:val="16"/>
      </w:rPr>
      <w:instrText>PAGE   \* MERGEFORMAT</w:instrText>
    </w:r>
    <w:r w:rsidRPr="00930957">
      <w:rPr>
        <w:sz w:val="16"/>
        <w:szCs w:val="16"/>
      </w:rPr>
      <w:fldChar w:fldCharType="separate"/>
    </w:r>
    <w:r w:rsidRPr="00930957">
      <w:rPr>
        <w:sz w:val="16"/>
        <w:szCs w:val="16"/>
        <w:lang w:val="de-DE"/>
      </w:rPr>
      <w:t>1</w:t>
    </w:r>
    <w:r w:rsidRPr="00930957">
      <w:rPr>
        <w:sz w:val="16"/>
        <w:szCs w:val="16"/>
      </w:rPr>
      <w:fldChar w:fldCharType="end"/>
    </w:r>
    <w:r w:rsidRPr="00930957">
      <w:rPr>
        <w:sz w:val="16"/>
        <w:szCs w:val="16"/>
      </w:rPr>
      <w:ptab w:relativeTo="margin" w:alignment="right" w:leader="none"/>
    </w:r>
    <w:r w:rsidRPr="00930957">
      <w:rPr>
        <w:sz w:val="16"/>
        <w:szCs w:val="16"/>
      </w:rPr>
      <w:fldChar w:fldCharType="begin"/>
    </w:r>
    <w:r w:rsidRPr="00930957">
      <w:rPr>
        <w:sz w:val="16"/>
        <w:szCs w:val="16"/>
      </w:rPr>
      <w:instrText xml:space="preserve"> TIME \@ "dd.MM.yyyy" </w:instrText>
    </w:r>
    <w:r w:rsidRPr="00930957">
      <w:rPr>
        <w:sz w:val="16"/>
        <w:szCs w:val="16"/>
      </w:rPr>
      <w:fldChar w:fldCharType="separate"/>
    </w:r>
    <w:r w:rsidR="006E55F1">
      <w:rPr>
        <w:noProof/>
        <w:sz w:val="16"/>
        <w:szCs w:val="16"/>
      </w:rPr>
      <w:t>02.04.2019</w:t>
    </w:r>
    <w:r w:rsidRPr="00930957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85E79" w14:textId="77777777" w:rsidR="008B4349" w:rsidRPr="00ED0D02" w:rsidRDefault="008B4349" w:rsidP="00ED0D02">
      <w:pPr>
        <w:pStyle w:val="Fuzeile"/>
      </w:pPr>
    </w:p>
  </w:footnote>
  <w:footnote w:type="continuationSeparator" w:id="0">
    <w:p w14:paraId="1EFC373B" w14:textId="77777777" w:rsidR="008B4349" w:rsidRDefault="008B4349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5ACB1" w14:textId="162385AB" w:rsidR="00D613CF" w:rsidRPr="00BA64EC" w:rsidRDefault="00D613CF" w:rsidP="00437505">
    <w:pPr>
      <w:pStyle w:val="Kopfzeile"/>
      <w:rPr>
        <w:sz w:val="20"/>
        <w:szCs w:val="20"/>
        <w:lang w:val="en-GB"/>
      </w:rPr>
    </w:pPr>
    <w:r w:rsidRPr="00BA64E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49BAD690" wp14:editId="2B459B1D">
          <wp:simplePos x="0" y="0"/>
          <wp:positionH relativeFrom="page">
            <wp:posOffset>610870</wp:posOffset>
          </wp:positionH>
          <wp:positionV relativeFrom="page">
            <wp:posOffset>289560</wp:posOffset>
          </wp:positionV>
          <wp:extent cx="2325370" cy="360045"/>
          <wp:effectExtent l="0" t="0" r="0" b="1905"/>
          <wp:wrapTopAndBottom/>
          <wp:docPr id="1" name="Grafik 1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64EC">
      <w:rPr>
        <w:sz w:val="20"/>
        <w:szCs w:val="20"/>
      </w:rPr>
      <w:ptab w:relativeTo="margin" w:alignment="center" w:leader="none"/>
    </w:r>
    <w:r w:rsidRPr="00BA64EC">
      <w:rPr>
        <w:sz w:val="20"/>
        <w:szCs w:val="20"/>
      </w:rPr>
      <w:ptab w:relativeTo="margin" w:alignment="right" w:leader="none"/>
    </w:r>
    <w:r w:rsidRPr="00930957">
      <w:rPr>
        <w:sz w:val="16"/>
        <w:szCs w:val="16"/>
      </w:rPr>
      <w:t>pro2E,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C057A2"/>
    <w:multiLevelType w:val="hybridMultilevel"/>
    <w:tmpl w:val="60307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9F3276"/>
    <w:multiLevelType w:val="hybridMultilevel"/>
    <w:tmpl w:val="4CFCF5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EA1B51"/>
    <w:multiLevelType w:val="hybridMultilevel"/>
    <w:tmpl w:val="EE3864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4D2"/>
    <w:multiLevelType w:val="hybridMultilevel"/>
    <w:tmpl w:val="160889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207D247E"/>
    <w:multiLevelType w:val="hybridMultilevel"/>
    <w:tmpl w:val="64A225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96AA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02778B"/>
    <w:multiLevelType w:val="hybridMultilevel"/>
    <w:tmpl w:val="CCF68D0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20D11"/>
    <w:multiLevelType w:val="multilevel"/>
    <w:tmpl w:val="75384DEA"/>
    <w:numStyleLink w:val="FHNWAufzhlung"/>
  </w:abstractNum>
  <w:abstractNum w:abstractNumId="18" w15:restartNumberingAfterBreak="0">
    <w:nsid w:val="337377E4"/>
    <w:multiLevelType w:val="multilevel"/>
    <w:tmpl w:val="F4B685B0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BA72C0F"/>
    <w:multiLevelType w:val="hybridMultilevel"/>
    <w:tmpl w:val="B950B0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B5CDC"/>
    <w:multiLevelType w:val="hybridMultilevel"/>
    <w:tmpl w:val="06B470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E0860"/>
    <w:multiLevelType w:val="multilevel"/>
    <w:tmpl w:val="90E08290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3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9FF474B"/>
    <w:multiLevelType w:val="hybridMultilevel"/>
    <w:tmpl w:val="AD1CC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07FB1"/>
    <w:multiLevelType w:val="hybridMultilevel"/>
    <w:tmpl w:val="FA2E5C3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9D235EC"/>
    <w:multiLevelType w:val="hybridMultilevel"/>
    <w:tmpl w:val="B91E2F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29"/>
  </w:num>
  <w:num w:numId="4">
    <w:abstractNumId w:val="3"/>
  </w:num>
  <w:num w:numId="5">
    <w:abstractNumId w:val="32"/>
  </w:num>
  <w:num w:numId="6">
    <w:abstractNumId w:val="5"/>
  </w:num>
  <w:num w:numId="7">
    <w:abstractNumId w:val="25"/>
  </w:num>
  <w:num w:numId="8">
    <w:abstractNumId w:val="1"/>
  </w:num>
  <w:num w:numId="9">
    <w:abstractNumId w:val="2"/>
  </w:num>
  <w:num w:numId="10">
    <w:abstractNumId w:val="24"/>
  </w:num>
  <w:num w:numId="11">
    <w:abstractNumId w:val="15"/>
  </w:num>
  <w:num w:numId="12">
    <w:abstractNumId w:val="16"/>
  </w:num>
  <w:num w:numId="13">
    <w:abstractNumId w:val="8"/>
  </w:num>
  <w:num w:numId="14">
    <w:abstractNumId w:val="23"/>
  </w:num>
  <w:num w:numId="15">
    <w:abstractNumId w:val="26"/>
  </w:num>
  <w:num w:numId="16">
    <w:abstractNumId w:val="0"/>
  </w:num>
  <w:num w:numId="17">
    <w:abstractNumId w:val="30"/>
  </w:num>
  <w:num w:numId="18">
    <w:abstractNumId w:val="30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2"/>
  </w:num>
  <w:num w:numId="21">
    <w:abstractNumId w:val="17"/>
  </w:num>
  <w:num w:numId="22">
    <w:abstractNumId w:val="21"/>
  </w:num>
  <w:num w:numId="23">
    <w:abstractNumId w:val="18"/>
  </w:num>
  <w:num w:numId="24">
    <w:abstractNumId w:val="13"/>
  </w:num>
  <w:num w:numId="25">
    <w:abstractNumId w:val="20"/>
  </w:num>
  <w:num w:numId="26">
    <w:abstractNumId w:val="27"/>
  </w:num>
  <w:num w:numId="27">
    <w:abstractNumId w:val="6"/>
  </w:num>
  <w:num w:numId="28">
    <w:abstractNumId w:val="19"/>
  </w:num>
  <w:num w:numId="29">
    <w:abstractNumId w:val="7"/>
  </w:num>
  <w:num w:numId="30">
    <w:abstractNumId w:val="9"/>
  </w:num>
  <w:num w:numId="31">
    <w:abstractNumId w:val="14"/>
  </w:num>
  <w:num w:numId="32">
    <w:abstractNumId w:val="28"/>
  </w:num>
  <w:num w:numId="33">
    <w:abstractNumId w:val="31"/>
  </w:num>
  <w:num w:numId="34">
    <w:abstractNumId w:val="12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EC"/>
    <w:rsid w:val="000210DE"/>
    <w:rsid w:val="00054F33"/>
    <w:rsid w:val="0005534A"/>
    <w:rsid w:val="00071507"/>
    <w:rsid w:val="00095EC0"/>
    <w:rsid w:val="000976AF"/>
    <w:rsid w:val="000F7F62"/>
    <w:rsid w:val="00103550"/>
    <w:rsid w:val="00106EAE"/>
    <w:rsid w:val="0011009B"/>
    <w:rsid w:val="00142358"/>
    <w:rsid w:val="001469A1"/>
    <w:rsid w:val="00154784"/>
    <w:rsid w:val="00156BA9"/>
    <w:rsid w:val="001606A0"/>
    <w:rsid w:val="00161573"/>
    <w:rsid w:val="00180D32"/>
    <w:rsid w:val="001915BA"/>
    <w:rsid w:val="001D1088"/>
    <w:rsid w:val="001E544A"/>
    <w:rsid w:val="001F18AA"/>
    <w:rsid w:val="001F489A"/>
    <w:rsid w:val="0020386B"/>
    <w:rsid w:val="00203DDE"/>
    <w:rsid w:val="00213675"/>
    <w:rsid w:val="002259EE"/>
    <w:rsid w:val="0025078C"/>
    <w:rsid w:val="00287478"/>
    <w:rsid w:val="0029605A"/>
    <w:rsid w:val="002A27DF"/>
    <w:rsid w:val="002B467D"/>
    <w:rsid w:val="002E53BB"/>
    <w:rsid w:val="002E7766"/>
    <w:rsid w:val="002F69C6"/>
    <w:rsid w:val="00347074"/>
    <w:rsid w:val="00351B21"/>
    <w:rsid w:val="00375A78"/>
    <w:rsid w:val="003B0044"/>
    <w:rsid w:val="003C6FCE"/>
    <w:rsid w:val="003D4F97"/>
    <w:rsid w:val="003E0EF7"/>
    <w:rsid w:val="00400861"/>
    <w:rsid w:val="00407798"/>
    <w:rsid w:val="004104A1"/>
    <w:rsid w:val="00420F57"/>
    <w:rsid w:val="00425687"/>
    <w:rsid w:val="00437505"/>
    <w:rsid w:val="00460C63"/>
    <w:rsid w:val="004651CC"/>
    <w:rsid w:val="00473483"/>
    <w:rsid w:val="004969F4"/>
    <w:rsid w:val="004A1960"/>
    <w:rsid w:val="004C6864"/>
    <w:rsid w:val="004E74B4"/>
    <w:rsid w:val="004F505A"/>
    <w:rsid w:val="0052458F"/>
    <w:rsid w:val="00572350"/>
    <w:rsid w:val="0057705E"/>
    <w:rsid w:val="00595194"/>
    <w:rsid w:val="005A5E71"/>
    <w:rsid w:val="005E2EF6"/>
    <w:rsid w:val="005E3CDB"/>
    <w:rsid w:val="005F5746"/>
    <w:rsid w:val="00607F7C"/>
    <w:rsid w:val="00611879"/>
    <w:rsid w:val="00672C6E"/>
    <w:rsid w:val="00691919"/>
    <w:rsid w:val="006C2775"/>
    <w:rsid w:val="006D02C9"/>
    <w:rsid w:val="006D1010"/>
    <w:rsid w:val="006D1B96"/>
    <w:rsid w:val="006E55F1"/>
    <w:rsid w:val="006F2FFC"/>
    <w:rsid w:val="006F4D85"/>
    <w:rsid w:val="00710CED"/>
    <w:rsid w:val="00730FF8"/>
    <w:rsid w:val="00736060"/>
    <w:rsid w:val="0073767C"/>
    <w:rsid w:val="00796720"/>
    <w:rsid w:val="007A5D2B"/>
    <w:rsid w:val="007B68C8"/>
    <w:rsid w:val="007C2CBA"/>
    <w:rsid w:val="007D1CA1"/>
    <w:rsid w:val="007D27D0"/>
    <w:rsid w:val="007D3D38"/>
    <w:rsid w:val="007E3C24"/>
    <w:rsid w:val="007F05CD"/>
    <w:rsid w:val="00815E14"/>
    <w:rsid w:val="00846B2E"/>
    <w:rsid w:val="00852453"/>
    <w:rsid w:val="00870703"/>
    <w:rsid w:val="00872A31"/>
    <w:rsid w:val="00884CF6"/>
    <w:rsid w:val="00890A63"/>
    <w:rsid w:val="008B4349"/>
    <w:rsid w:val="008C043B"/>
    <w:rsid w:val="008E73D6"/>
    <w:rsid w:val="008F0EA6"/>
    <w:rsid w:val="00904C80"/>
    <w:rsid w:val="00923475"/>
    <w:rsid w:val="00930957"/>
    <w:rsid w:val="0093668C"/>
    <w:rsid w:val="00952F27"/>
    <w:rsid w:val="00953B7C"/>
    <w:rsid w:val="00986379"/>
    <w:rsid w:val="009D65FB"/>
    <w:rsid w:val="009E55BD"/>
    <w:rsid w:val="009E67A7"/>
    <w:rsid w:val="00A00930"/>
    <w:rsid w:val="00A03927"/>
    <w:rsid w:val="00A5737E"/>
    <w:rsid w:val="00A723BF"/>
    <w:rsid w:val="00A76598"/>
    <w:rsid w:val="00AA0020"/>
    <w:rsid w:val="00AB21FE"/>
    <w:rsid w:val="00AC0F7D"/>
    <w:rsid w:val="00AC1D9F"/>
    <w:rsid w:val="00AD0C43"/>
    <w:rsid w:val="00B108F4"/>
    <w:rsid w:val="00B22B80"/>
    <w:rsid w:val="00B253C0"/>
    <w:rsid w:val="00B448A2"/>
    <w:rsid w:val="00B534BF"/>
    <w:rsid w:val="00BA64EC"/>
    <w:rsid w:val="00BB60E4"/>
    <w:rsid w:val="00BC51AC"/>
    <w:rsid w:val="00BC74A6"/>
    <w:rsid w:val="00BE2EDC"/>
    <w:rsid w:val="00BF091D"/>
    <w:rsid w:val="00BF622D"/>
    <w:rsid w:val="00BF7C28"/>
    <w:rsid w:val="00C26422"/>
    <w:rsid w:val="00C30EF7"/>
    <w:rsid w:val="00C33AB5"/>
    <w:rsid w:val="00C46B98"/>
    <w:rsid w:val="00C50216"/>
    <w:rsid w:val="00C536C2"/>
    <w:rsid w:val="00C55850"/>
    <w:rsid w:val="00C816AA"/>
    <w:rsid w:val="00CA50DE"/>
    <w:rsid w:val="00CB4BF9"/>
    <w:rsid w:val="00CC07A9"/>
    <w:rsid w:val="00CC7BF8"/>
    <w:rsid w:val="00CE2B5E"/>
    <w:rsid w:val="00D2208C"/>
    <w:rsid w:val="00D3108D"/>
    <w:rsid w:val="00D3699B"/>
    <w:rsid w:val="00D36B2A"/>
    <w:rsid w:val="00D40A08"/>
    <w:rsid w:val="00D613CF"/>
    <w:rsid w:val="00D626F7"/>
    <w:rsid w:val="00D778D9"/>
    <w:rsid w:val="00D968DF"/>
    <w:rsid w:val="00DB4396"/>
    <w:rsid w:val="00DD4F07"/>
    <w:rsid w:val="00DD591C"/>
    <w:rsid w:val="00DF7D0C"/>
    <w:rsid w:val="00E24705"/>
    <w:rsid w:val="00E41F2C"/>
    <w:rsid w:val="00E64A70"/>
    <w:rsid w:val="00E9547C"/>
    <w:rsid w:val="00EC489F"/>
    <w:rsid w:val="00EC7105"/>
    <w:rsid w:val="00ED076C"/>
    <w:rsid w:val="00ED0D02"/>
    <w:rsid w:val="00EE0EA1"/>
    <w:rsid w:val="00EE4710"/>
    <w:rsid w:val="00EF37AE"/>
    <w:rsid w:val="00F078D8"/>
    <w:rsid w:val="00F140C5"/>
    <w:rsid w:val="00F2238D"/>
    <w:rsid w:val="00F369AA"/>
    <w:rsid w:val="00F56BE1"/>
    <w:rsid w:val="00F60CA1"/>
    <w:rsid w:val="00F73D6D"/>
    <w:rsid w:val="00F95680"/>
    <w:rsid w:val="00FD1AB7"/>
    <w:rsid w:val="00FE397C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FA71C"/>
  <w15:docId w15:val="{F60E379E-D45B-46C1-9B75-6C693F66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816AA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FE397C"/>
    <w:pPr>
      <w:keepNext/>
      <w:keepLines/>
      <w:numPr>
        <w:numId w:val="17"/>
      </w:numPr>
      <w:spacing w:before="480" w:after="120"/>
      <w:ind w:left="340" w:hanging="3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FE397C"/>
    <w:pPr>
      <w:numPr>
        <w:ilvl w:val="1"/>
      </w:numPr>
      <w:spacing w:before="280"/>
      <w:ind w:left="510" w:hanging="510"/>
      <w:outlineLvl w:val="1"/>
    </w:pPr>
    <w:rPr>
      <w:b w:val="0"/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FE397C"/>
    <w:pPr>
      <w:keepNext/>
      <w:keepLines/>
      <w:numPr>
        <w:ilvl w:val="2"/>
        <w:numId w:val="17"/>
      </w:numPr>
      <w:spacing w:before="280" w:after="120"/>
      <w:ind w:left="624" w:hanging="624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DF7D0C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qFormat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qFormat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qFormat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qFormat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816AA"/>
    <w:rPr>
      <w:sz w:val="22"/>
      <w:vertAlign w:val="superscript"/>
    </w:rPr>
  </w:style>
  <w:style w:type="paragraph" w:styleId="Aufzhlungszeichen">
    <w:name w:val="List Bullet"/>
    <w:basedOn w:val="Standard"/>
    <w:uiPriority w:val="99"/>
    <w:qFormat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qFormat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qFormat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FE397C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FE397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FE397C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3B0044"/>
    <w:pPr>
      <w:spacing w:after="260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\Downloads\2016_Sitzungseinladung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B9C2E81CFB4FDEBFDE490416327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0A0DA-E96B-4ACB-96DE-91092D0BDBFA}"/>
      </w:docPartPr>
      <w:docPartBody>
        <w:p w:rsidR="00AF410D" w:rsidRDefault="00265A9D">
          <w:pPr>
            <w:pStyle w:val="3AB9C2E81CFB4FDEBFDE490416327F47"/>
          </w:pPr>
          <w:r>
            <w:t xml:space="preserve">Thema / Anlass </w:t>
          </w:r>
        </w:p>
      </w:docPartBody>
    </w:docPart>
    <w:docPart>
      <w:docPartPr>
        <w:name w:val="2F529E9679774779B3782292CB293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9839C-F182-4837-932A-278086C25251}"/>
      </w:docPartPr>
      <w:docPartBody>
        <w:p w:rsidR="00AF410D" w:rsidRDefault="00265A9D">
          <w:pPr>
            <w:pStyle w:val="2F529E9679774779B3782292CB293380"/>
          </w:pPr>
          <w:r>
            <w:t>Name Vorname, Funktion</w:t>
          </w:r>
        </w:p>
      </w:docPartBody>
    </w:docPart>
    <w:docPart>
      <w:docPartPr>
        <w:name w:val="B0873397495E4459A04FE84264B6F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93287-EC4C-4040-939C-7FB283DC85C9}"/>
      </w:docPartPr>
      <w:docPartBody>
        <w:p w:rsidR="00AF410D" w:rsidRDefault="00265A9D">
          <w:pPr>
            <w:pStyle w:val="B0873397495E4459A04FE84264B6F181"/>
          </w:pPr>
          <w:r>
            <w:t>Wählen Sie das Datum aus</w:t>
          </w:r>
        </w:p>
      </w:docPartBody>
    </w:docPart>
    <w:docPart>
      <w:docPartPr>
        <w:name w:val="6132016B82C4443C8219241218F3A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626C2-F368-43EC-9DB8-37933F293B56}"/>
      </w:docPartPr>
      <w:docPartBody>
        <w:p w:rsidR="00AF410D" w:rsidRDefault="00265A9D">
          <w:pPr>
            <w:pStyle w:val="6132016B82C4443C8219241218F3A373"/>
          </w:pPr>
          <w:r>
            <w:t>Uhrzeitangabe (von – bis)</w:t>
          </w:r>
        </w:p>
      </w:docPartBody>
    </w:docPart>
    <w:docPart>
      <w:docPartPr>
        <w:name w:val="FC1F068C5BE140A296CCD1769F450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54F05-8BD6-4061-830A-F669BD94C61B}"/>
      </w:docPartPr>
      <w:docPartBody>
        <w:p w:rsidR="00AF410D" w:rsidRDefault="00265A9D">
          <w:pPr>
            <w:pStyle w:val="FC1F068C5BE140A296CCD1769F4501D3"/>
          </w:pPr>
          <w:r>
            <w:t>Strasse, Ortsangabe, Stockwerk, Zimmer</w:t>
          </w:r>
        </w:p>
      </w:docPartBody>
    </w:docPart>
    <w:docPart>
      <w:docPartPr>
        <w:name w:val="9E1B7EE96B7E42C99401CF8AF82F9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56BC5-FDD8-4206-B5CB-FDCCA2D6844F}"/>
      </w:docPartPr>
      <w:docPartBody>
        <w:p w:rsidR="00AF410D" w:rsidRDefault="00265A9D">
          <w:pPr>
            <w:pStyle w:val="9E1B7EE96B7E42C99401CF8AF82F9109"/>
          </w:pPr>
          <w:r>
            <w:t>Vorname Nachname</w:t>
          </w:r>
        </w:p>
      </w:docPartBody>
    </w:docPart>
    <w:docPart>
      <w:docPartPr>
        <w:name w:val="0C964E74506F4E3A882ED678C9261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CC9CF-08A2-4685-B614-2CEB215E1E5E}"/>
      </w:docPartPr>
      <w:docPartBody>
        <w:p w:rsidR="00AF410D" w:rsidRDefault="00265A9D">
          <w:pPr>
            <w:pStyle w:val="0C964E74506F4E3A882ED678C9261776"/>
          </w:pPr>
          <w:r w:rsidRPr="00EC531C"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A1"/>
    <w:rsid w:val="000776A3"/>
    <w:rsid w:val="00120324"/>
    <w:rsid w:val="002210DA"/>
    <w:rsid w:val="002577E4"/>
    <w:rsid w:val="00265A9D"/>
    <w:rsid w:val="00386C6A"/>
    <w:rsid w:val="00486931"/>
    <w:rsid w:val="00690786"/>
    <w:rsid w:val="00712CA1"/>
    <w:rsid w:val="007E2C9F"/>
    <w:rsid w:val="00AF410D"/>
    <w:rsid w:val="00CC2F8A"/>
    <w:rsid w:val="00D7370B"/>
    <w:rsid w:val="00F41139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AB9C2E81CFB4FDEBFDE490416327F47">
    <w:name w:val="3AB9C2E81CFB4FDEBFDE490416327F47"/>
  </w:style>
  <w:style w:type="paragraph" w:customStyle="1" w:styleId="2F529E9679774779B3782292CB293380">
    <w:name w:val="2F529E9679774779B3782292CB293380"/>
  </w:style>
  <w:style w:type="paragraph" w:customStyle="1" w:styleId="B0873397495E4459A04FE84264B6F181">
    <w:name w:val="B0873397495E4459A04FE84264B6F181"/>
  </w:style>
  <w:style w:type="paragraph" w:customStyle="1" w:styleId="6132016B82C4443C8219241218F3A373">
    <w:name w:val="6132016B82C4443C8219241218F3A373"/>
  </w:style>
  <w:style w:type="paragraph" w:customStyle="1" w:styleId="FC1F068C5BE140A296CCD1769F4501D3">
    <w:name w:val="FC1F068C5BE140A296CCD1769F4501D3"/>
  </w:style>
  <w:style w:type="paragraph" w:customStyle="1" w:styleId="9E1B7EE96B7E42C99401CF8AF82F9109">
    <w:name w:val="9E1B7EE96B7E42C99401CF8AF82F9109"/>
  </w:style>
  <w:style w:type="paragraph" w:customStyle="1" w:styleId="0C964E74506F4E3A882ED678C9261776">
    <w:name w:val="0C964E74506F4E3A882ED678C9261776"/>
  </w:style>
  <w:style w:type="paragraph" w:customStyle="1" w:styleId="F536DC23AC594DA3B6A8F74AD74C4A33">
    <w:name w:val="F536DC23AC594DA3B6A8F74AD74C4A33"/>
    <w:rsid w:val="00712CA1"/>
  </w:style>
  <w:style w:type="paragraph" w:customStyle="1" w:styleId="6194AE27B7C94E538EF19FE7AC9D1E43">
    <w:name w:val="6194AE27B7C94E538EF19FE7AC9D1E43"/>
    <w:rsid w:val="00AF410D"/>
  </w:style>
  <w:style w:type="paragraph" w:customStyle="1" w:styleId="72139148F8B740B9B5B728BBCD739D25">
    <w:name w:val="72139148F8B740B9B5B728BBCD739D25"/>
    <w:rsid w:val="00AF410D"/>
  </w:style>
  <w:style w:type="paragraph" w:customStyle="1" w:styleId="C6951C3BF1464C0DAA592359A246F576">
    <w:name w:val="C6951C3BF1464C0DAA592359A246F576"/>
    <w:rsid w:val="002210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A4-Sitzungseinladung</Vorlag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3B2862-EB5A-4C6D-A85F-0586DE1B5345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3.xml><?xml version="1.0" encoding="utf-8"?>
<ds:datastoreItem xmlns:ds="http://schemas.openxmlformats.org/officeDocument/2006/customXml" ds:itemID="{64086E56-DBC7-44C9-B444-F7CB5E1D1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34534F-AD52-4293-B048-B7FFB7C7ACF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0D89C75-F052-4489-8269-DC0B841C7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2016_Sitzungseinladung_HT.dotx</Template>
  <TotalTime>0</TotalTime>
  <Pages>1</Pages>
  <Words>108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</dc:creator>
  <cp:lastModifiedBy>Marina Taborda</cp:lastModifiedBy>
  <cp:revision>2</cp:revision>
  <cp:lastPrinted>2019-03-27T13:23:00Z</cp:lastPrinted>
  <dcterms:created xsi:type="dcterms:W3CDTF">2019-04-02T19:50:00Z</dcterms:created>
  <dcterms:modified xsi:type="dcterms:W3CDTF">2019-04-02T19:50:00Z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