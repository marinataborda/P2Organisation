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29B7A" w14:textId="59B2E585" w:rsidR="00A76598" w:rsidRPr="009F1CC4" w:rsidRDefault="00431504" w:rsidP="009F1CC4">
      <w:pPr>
        <w:pStyle w:val="Titel"/>
      </w:pPr>
      <w:r w:rsidRPr="009F1CC4">
        <w:t>Protokoll</w:t>
      </w:r>
      <w:r w:rsidR="00BE7DB7">
        <w:t xml:space="preserve"> </w:t>
      </w:r>
      <w:r w:rsidR="002C0DA2">
        <w:t>8</w:t>
      </w:r>
    </w:p>
    <w:p w14:paraId="2BB37B0E" w14:textId="77777777"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03ABD09B" w14:textId="77777777" w:rsidTr="00CB0914">
        <w:trPr>
          <w:trHeight w:hRule="exact" w:val="113"/>
        </w:trPr>
        <w:tc>
          <w:tcPr>
            <w:tcW w:w="1985" w:type="dxa"/>
          </w:tcPr>
          <w:p w14:paraId="1F848980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3A9BBCEE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7BECB5FD" w14:textId="77777777" w:rsidTr="00CB0914">
        <w:tc>
          <w:tcPr>
            <w:tcW w:w="1985" w:type="dxa"/>
          </w:tcPr>
          <w:p w14:paraId="716E6B20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341099E5" w14:textId="666C32E9" w:rsidR="00D626F7" w:rsidRDefault="000D3BAD" w:rsidP="00CC133F">
            <w:pPr>
              <w:spacing w:after="200" w:line="276" w:lineRule="auto"/>
            </w:pPr>
            <w:sdt>
              <w:sdtPr>
                <w:id w:val="-1258208543"/>
                <w:placeholder>
                  <w:docPart w:val="CBE5E32331D54A41855F4069AC098236"/>
                </w:placeholder>
              </w:sdtPr>
              <w:sdtEndPr/>
              <w:sdtContent>
                <w:r w:rsidR="0079275C">
                  <w:t>Planung Projektwoche</w:t>
                </w:r>
              </w:sdtContent>
            </w:sdt>
          </w:p>
        </w:tc>
      </w:tr>
      <w:tr w:rsidR="005F5746" w14:paraId="24794096" w14:textId="77777777" w:rsidTr="00CB0914">
        <w:tc>
          <w:tcPr>
            <w:tcW w:w="1985" w:type="dxa"/>
          </w:tcPr>
          <w:p w14:paraId="430E95E8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521DA05503F9402E8B09294BFD5ADD5E"/>
            </w:placeholder>
            <w:date w:fullDate="2019-05-02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2199CDCF" w14:textId="2DD8B0A2" w:rsidR="005F5746" w:rsidRDefault="0079275C" w:rsidP="004671EF">
                <w:pPr>
                  <w:spacing w:after="200" w:line="276" w:lineRule="auto"/>
                  <w:ind w:left="709" w:hanging="709"/>
                </w:pPr>
                <w:r>
                  <w:t>Donnerstag, 2. Mai 2019</w:t>
                </w:r>
              </w:p>
            </w:tc>
          </w:sdtContent>
        </w:sdt>
      </w:tr>
      <w:tr w:rsidR="005F5746" w14:paraId="5943B454" w14:textId="77777777" w:rsidTr="00CB0914">
        <w:tc>
          <w:tcPr>
            <w:tcW w:w="1985" w:type="dxa"/>
          </w:tcPr>
          <w:p w14:paraId="5AAF91C8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1C7896F3" w14:textId="04375C68" w:rsidR="005F5746" w:rsidRDefault="000D3BAD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13F69F50C3D540A6B31A447820B0E922"/>
                </w:placeholder>
              </w:sdtPr>
              <w:sdtEndPr/>
              <w:sdtContent>
                <w:r w:rsidR="00427BF4">
                  <w:t xml:space="preserve">Zeit von </w:t>
                </w:r>
                <w:r w:rsidR="009D33AA">
                  <w:t>1</w:t>
                </w:r>
                <w:r w:rsidR="0079275C">
                  <w:t>3</w:t>
                </w:r>
                <w:r w:rsidR="00200874">
                  <w:t>:</w:t>
                </w:r>
                <w:r w:rsidR="00774B32">
                  <w:t>00</w:t>
                </w:r>
                <w:r w:rsidR="00200874">
                  <w:t xml:space="preserve"> </w:t>
                </w:r>
                <w:r w:rsidR="00427BF4">
                  <w:t>bis</w:t>
                </w:r>
                <w:r w:rsidR="00200874">
                  <w:t xml:space="preserve"> </w:t>
                </w:r>
                <w:r w:rsidR="009D33AA">
                  <w:t>1</w:t>
                </w:r>
                <w:r w:rsidR="0079275C">
                  <w:t>4</w:t>
                </w:r>
                <w:r w:rsidR="0028148B">
                  <w:t>:00</w:t>
                </w:r>
              </w:sdtContent>
            </w:sdt>
          </w:p>
        </w:tc>
      </w:tr>
      <w:tr w:rsidR="005F5746" w14:paraId="0C07D0E1" w14:textId="77777777" w:rsidTr="00CB0914">
        <w:tc>
          <w:tcPr>
            <w:tcW w:w="1985" w:type="dxa"/>
          </w:tcPr>
          <w:p w14:paraId="1569E25F" w14:textId="77777777"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1A1E008D" w14:textId="78C1C037" w:rsidR="005F5746" w:rsidRDefault="000D3BAD" w:rsidP="00103550">
            <w:pPr>
              <w:spacing w:after="200" w:line="276" w:lineRule="auto"/>
            </w:pPr>
            <w:sdt>
              <w:sdtPr>
                <w:id w:val="401798205"/>
                <w:placeholder>
                  <w:docPart w:val="13B39AEF5A4E45ADA209D8AB40DF3DA4"/>
                </w:placeholder>
              </w:sdtPr>
              <w:sdtEndPr/>
              <w:sdtContent>
                <w:r w:rsidR="00CB0914">
                  <w:t xml:space="preserve">FHNW Brugg-Windisch, Raum </w:t>
                </w:r>
                <w:r w:rsidR="005D015C">
                  <w:t>1</w:t>
                </w:r>
                <w:r w:rsidR="0079275C">
                  <w:t>3</w:t>
                </w:r>
                <w:r w:rsidR="005D015C">
                  <w:t>30</w:t>
                </w:r>
              </w:sdtContent>
            </w:sdt>
          </w:p>
        </w:tc>
      </w:tr>
      <w:tr w:rsidR="00ED5B57" w:rsidRPr="00352878" w14:paraId="24375EE4" w14:textId="77777777" w:rsidTr="00CB0914">
        <w:tc>
          <w:tcPr>
            <w:tcW w:w="1985" w:type="dxa"/>
          </w:tcPr>
          <w:p w14:paraId="26B9CEE0" w14:textId="39B3AABB" w:rsidR="00ED5B57" w:rsidRDefault="00ED5B57" w:rsidP="00ED5B57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A6BD3206BF6948089C01D249DF191609"/>
              </w:placeholder>
            </w:sdtPr>
            <w:sdtEndPr/>
            <w:sdtContent>
              <w:p w14:paraId="2E74494E" w14:textId="5435D793" w:rsidR="000B3FB5" w:rsidRDefault="00526320" w:rsidP="000B3FB5">
                <w:r>
                  <w:t>Marina Taborda</w:t>
                </w:r>
                <w:r w:rsidR="00352878">
                  <w:t xml:space="preserve"> (</w:t>
                </w:r>
                <w:r>
                  <w:t>MT</w:t>
                </w:r>
                <w:r w:rsidR="00352878">
                  <w:t>)</w:t>
                </w:r>
                <w:r w:rsidR="000B3FB5">
                  <w:t>, Projektleiter</w:t>
                </w:r>
                <w:r>
                  <w:t>in</w:t>
                </w:r>
              </w:p>
              <w:p w14:paraId="2581A3A6" w14:textId="4E358989" w:rsidR="000B3FB5" w:rsidRPr="00427BF4" w:rsidRDefault="00526320" w:rsidP="000B3FB5">
                <w:r>
                  <w:t>Frank Imhof</w:t>
                </w:r>
                <w:r w:rsidR="00352878" w:rsidRPr="00427BF4">
                  <w:t xml:space="preserve"> (</w:t>
                </w:r>
                <w:r>
                  <w:t>FI</w:t>
                </w:r>
                <w:r w:rsidR="00352878" w:rsidRPr="00427BF4">
                  <w:t>)</w:t>
                </w:r>
              </w:p>
              <w:p w14:paraId="7ECA0CFB" w14:textId="409BC694" w:rsidR="000523B3" w:rsidRDefault="00526320" w:rsidP="000523B3">
                <w:r>
                  <w:t>Luca Krummenacher</w:t>
                </w:r>
                <w:r w:rsidR="00352878" w:rsidRPr="00352878">
                  <w:t xml:space="preserve"> (</w:t>
                </w:r>
                <w:r>
                  <w:t>LK</w:t>
                </w:r>
                <w:r w:rsidR="00352878" w:rsidRPr="00352878">
                  <w:t>)</w:t>
                </w:r>
              </w:p>
              <w:p w14:paraId="331DE6B2" w14:textId="5A736214" w:rsidR="00892969" w:rsidRPr="00352878" w:rsidRDefault="00892969" w:rsidP="000523B3">
                <w:r>
                  <w:t>Michel Alt</w:t>
                </w:r>
              </w:p>
              <w:p w14:paraId="487F3C9F" w14:textId="459A04B5" w:rsidR="000B3FB5" w:rsidRPr="00352878" w:rsidRDefault="00384D71" w:rsidP="000B3FB5">
                <w:proofErr w:type="spellStart"/>
                <w:r>
                  <w:t>Fady</w:t>
                </w:r>
                <w:proofErr w:type="spellEnd"/>
                <w:r>
                  <w:t xml:space="preserve"> Hana</w:t>
                </w:r>
                <w:r w:rsidR="00352878" w:rsidRPr="00352878">
                  <w:t xml:space="preserve"> </w:t>
                </w:r>
                <w:r w:rsidR="00352878">
                  <w:t>(</w:t>
                </w:r>
                <w:r>
                  <w:t>FH</w:t>
                </w:r>
                <w:r w:rsidR="00352878">
                  <w:t>)</w:t>
                </w:r>
              </w:p>
              <w:p w14:paraId="414236A6" w14:textId="1018B6BF" w:rsidR="00ED5B57" w:rsidRPr="00352878" w:rsidRDefault="00526320" w:rsidP="000B3FB5">
                <w:r>
                  <w:t>Richard Britt</w:t>
                </w:r>
                <w:r w:rsidR="00352878" w:rsidRPr="00352878">
                  <w:t xml:space="preserve"> </w:t>
                </w:r>
                <w:r w:rsidR="00352878">
                  <w:t>(</w:t>
                </w:r>
                <w:r>
                  <w:t>RB</w:t>
                </w:r>
                <w:r w:rsidR="00352878">
                  <w:t>)</w:t>
                </w:r>
              </w:p>
            </w:sdtContent>
          </w:sdt>
        </w:tc>
      </w:tr>
      <w:tr w:rsidR="007C5C7F" w14:paraId="22C9A725" w14:textId="77777777" w:rsidTr="00CB0914">
        <w:tc>
          <w:tcPr>
            <w:tcW w:w="1985" w:type="dxa"/>
          </w:tcPr>
          <w:p w14:paraId="46E842DB" w14:textId="52C8CE68" w:rsidR="007C5C7F" w:rsidRDefault="007C5C7F" w:rsidP="007C5C7F">
            <w:pPr>
              <w:spacing w:after="200" w:line="276" w:lineRule="auto"/>
            </w:pPr>
            <w:r>
              <w:t>Gäste:</w:t>
            </w:r>
          </w:p>
        </w:tc>
        <w:tc>
          <w:tcPr>
            <w:tcW w:w="7511" w:type="dxa"/>
          </w:tcPr>
          <w:sdt>
            <w:sdtPr>
              <w:id w:val="497153412"/>
              <w:placeholder>
                <w:docPart w:val="059AFE3A12B14B70A7FF03A6D27BEF07"/>
              </w:placeholder>
            </w:sdtPr>
            <w:sdtEndPr/>
            <w:sdtContent>
              <w:p w14:paraId="57599583" w14:textId="4D760CD1" w:rsidR="007C5C7F" w:rsidRDefault="000523B3" w:rsidP="000523B3">
                <w:r>
                  <w:t>-</w:t>
                </w:r>
              </w:p>
            </w:sdtContent>
          </w:sdt>
        </w:tc>
      </w:tr>
      <w:tr w:rsidR="000B3FB5" w14:paraId="25B92CFD" w14:textId="77777777" w:rsidTr="00CB0914">
        <w:tc>
          <w:tcPr>
            <w:tcW w:w="1985" w:type="dxa"/>
          </w:tcPr>
          <w:p w14:paraId="770F3545" w14:textId="10C55120" w:rsidR="000B3FB5" w:rsidRDefault="000B3FB5" w:rsidP="000B3FB5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sdt>
            <w:sdtPr>
              <w:id w:val="2092662825"/>
              <w:placeholder>
                <w:docPart w:val="F7292DE9A0A34812A85CE79494FB2BEB"/>
              </w:placeholder>
            </w:sdtPr>
            <w:sdtEndPr/>
            <w:sdtContent>
              <w:p w14:paraId="1D7B7EB8" w14:textId="7698EB0F" w:rsidR="000B3FB5" w:rsidRDefault="000523B3" w:rsidP="000523B3">
                <w:pPr>
                  <w:spacing w:after="200" w:line="276" w:lineRule="auto"/>
                </w:pPr>
                <w:r>
                  <w:t>-</w:t>
                </w:r>
              </w:p>
            </w:sdtContent>
          </w:sdt>
        </w:tc>
      </w:tr>
      <w:tr w:rsidR="00431504" w14:paraId="3BD540C1" w14:textId="77777777" w:rsidTr="00CB0914">
        <w:tc>
          <w:tcPr>
            <w:tcW w:w="1985" w:type="dxa"/>
          </w:tcPr>
          <w:p w14:paraId="22E50F4C" w14:textId="77777777" w:rsidR="00431504" w:rsidRDefault="00431504" w:rsidP="005F5746">
            <w:pPr>
              <w:spacing w:after="200" w:line="276" w:lineRule="auto"/>
            </w:pPr>
            <w:r>
              <w:t>Protokoll:</w:t>
            </w:r>
          </w:p>
        </w:tc>
        <w:tc>
          <w:tcPr>
            <w:tcW w:w="7511" w:type="dxa"/>
          </w:tcPr>
          <w:sdt>
            <w:sdtPr>
              <w:id w:val="-1508134782"/>
              <w:placeholder>
                <w:docPart w:val="B27AA0B49F5A41B78C8AA0BA9B34BC9F"/>
              </w:placeholder>
            </w:sdtPr>
            <w:sdtEndPr/>
            <w:sdtContent>
              <w:p w14:paraId="48889BFE" w14:textId="469718EE" w:rsidR="00431504" w:rsidRDefault="005D015C" w:rsidP="00103550">
                <w:pPr>
                  <w:spacing w:after="200" w:line="276" w:lineRule="auto"/>
                </w:pPr>
                <w:r>
                  <w:t xml:space="preserve">Michel </w:t>
                </w:r>
                <w:proofErr w:type="gramStart"/>
                <w:r>
                  <w:t>Alt</w:t>
                </w:r>
                <w:proofErr w:type="gramEnd"/>
              </w:p>
            </w:sdtContent>
          </w:sdt>
        </w:tc>
      </w:tr>
      <w:tr w:rsidR="00131616" w14:paraId="5544F5EC" w14:textId="77777777" w:rsidTr="00CB0914">
        <w:trPr>
          <w:trHeight w:hRule="exact" w:val="113"/>
        </w:trPr>
        <w:tc>
          <w:tcPr>
            <w:tcW w:w="1985" w:type="dxa"/>
          </w:tcPr>
          <w:p w14:paraId="7F221203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5919FE7D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14FCC73B" w14:textId="29AB217F" w:rsidR="00405FB8" w:rsidRDefault="00405FB8" w:rsidP="00C57BEE">
      <w:pPr>
        <w:rPr>
          <w:rStyle w:val="Fett"/>
          <w:rFonts w:eastAsiaTheme="majorEastAsia" w:cstheme="majorBidi"/>
          <w:b w:val="0"/>
          <w:iCs/>
          <w:szCs w:val="24"/>
        </w:rPr>
      </w:pPr>
    </w:p>
    <w:p w14:paraId="2530BFA8" w14:textId="77777777" w:rsidR="00810BFC" w:rsidRDefault="00810BFC" w:rsidP="00C57BEE">
      <w:pPr>
        <w:rPr>
          <w:rStyle w:val="Fett"/>
        </w:rPr>
      </w:pPr>
    </w:p>
    <w:p w14:paraId="0A58E7F7" w14:textId="5909EDBE" w:rsidR="00DA48D1" w:rsidRDefault="00DA48D1" w:rsidP="00C57BEE">
      <w:pPr>
        <w:rPr>
          <w:rStyle w:val="Fett"/>
        </w:rPr>
      </w:pPr>
      <w:r>
        <w:rPr>
          <w:rStyle w:val="Fett"/>
        </w:rPr>
        <w:t>Protokoll</w:t>
      </w:r>
      <w:r w:rsidR="002D434D">
        <w:rPr>
          <w:rStyle w:val="Fett"/>
        </w:rPr>
        <w:t>punkte</w:t>
      </w:r>
    </w:p>
    <w:p w14:paraId="67BD7A9F" w14:textId="33BB3493" w:rsidR="0001230C" w:rsidRDefault="00397911" w:rsidP="00C57BEE">
      <w:pPr>
        <w:rPr>
          <w:rStyle w:val="Fett"/>
        </w:rPr>
      </w:pPr>
      <w:r w:rsidRPr="00397911">
        <w:rPr>
          <w:rStyle w:val="Fett"/>
          <w:b w:val="0"/>
        </w:rPr>
        <w:t xml:space="preserve">Jedes Teammitglied weiss, wie der Fachbericht aufgebaut ist. Die </w:t>
      </w:r>
      <w:r w:rsidR="00233BC1">
        <w:rPr>
          <w:rStyle w:val="Fett"/>
          <w:b w:val="0"/>
        </w:rPr>
        <w:t>Projektwoche ist grob geplant.</w:t>
      </w:r>
    </w:p>
    <w:tbl>
      <w:tblPr>
        <w:tblStyle w:val="Tabellen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7087"/>
        <w:gridCol w:w="1836"/>
      </w:tblGrid>
      <w:tr w:rsidR="00284C92" w:rsidRPr="00DD591C" w14:paraId="6A95010F" w14:textId="77777777" w:rsidTr="00B92449">
        <w:tc>
          <w:tcPr>
            <w:tcW w:w="421" w:type="dxa"/>
            <w:shd w:val="clear" w:color="auto" w:fill="D9D9D9" w:themeFill="background1" w:themeFillShade="D9"/>
          </w:tcPr>
          <w:p w14:paraId="4F07DA25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lastRenderedPageBreak/>
              <w:t>Nr.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7B4896D4" w14:textId="14C0ECD8" w:rsidR="00284C92" w:rsidRPr="00DD591C" w:rsidRDefault="00284C92" w:rsidP="00A23106">
            <w:pPr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 xml:space="preserve"> </w:t>
            </w:r>
            <w:r w:rsidR="001A2F7B">
              <w:rPr>
                <w:rStyle w:val="Fett"/>
                <w:b w:val="0"/>
              </w:rPr>
              <w:t>Protokollpunkte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2ACF379B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>Verantwortlicher</w:t>
            </w:r>
          </w:p>
        </w:tc>
      </w:tr>
      <w:tr w:rsidR="00DD4CE9" w:rsidRPr="00DD591C" w14:paraId="027ACA74" w14:textId="77777777" w:rsidTr="00B92449">
        <w:tc>
          <w:tcPr>
            <w:tcW w:w="421" w:type="dxa"/>
            <w:shd w:val="clear" w:color="auto" w:fill="auto"/>
          </w:tcPr>
          <w:p w14:paraId="6C0140A2" w14:textId="5ABB9547" w:rsidR="00DD4CE9" w:rsidRDefault="00DD4CE9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469661E9" w14:textId="17C89C34" w:rsidR="00427BF4" w:rsidRDefault="0079275C" w:rsidP="00F6331F">
            <w:pPr>
              <w:rPr>
                <w:rStyle w:val="Fett"/>
              </w:rPr>
            </w:pPr>
            <w:r>
              <w:rPr>
                <w:rStyle w:val="Fett"/>
              </w:rPr>
              <w:t>Fachbericht</w:t>
            </w:r>
            <w:r w:rsidR="00C05B99">
              <w:rPr>
                <w:rStyle w:val="Fett"/>
              </w:rPr>
              <w:t>:</w:t>
            </w:r>
          </w:p>
          <w:p w14:paraId="1B0E3D6C" w14:textId="35CD0578" w:rsidR="00397911" w:rsidRDefault="00C40985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Vorstellung Dispositiv</w:t>
            </w:r>
            <w:r w:rsidR="00233BC1">
              <w:rPr>
                <w:rStyle w:val="Fett"/>
                <w:b w:val="0"/>
              </w:rPr>
              <w:t xml:space="preserve"> &amp; Einleitung</w:t>
            </w:r>
            <w:r w:rsidR="000D212B">
              <w:rPr>
                <w:rStyle w:val="Fett"/>
                <w:b w:val="0"/>
              </w:rPr>
              <w:t>: Entwürfe sind fertig</w:t>
            </w:r>
          </w:p>
          <w:p w14:paraId="07197AEB" w14:textId="53971E63" w:rsidR="00DC13BE" w:rsidRPr="003D5A4F" w:rsidRDefault="00DC13BE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Frank kontrolliert Dispo, Luca kontrolliert Einleitung</w:t>
            </w:r>
          </w:p>
        </w:tc>
        <w:tc>
          <w:tcPr>
            <w:tcW w:w="1836" w:type="dxa"/>
            <w:shd w:val="clear" w:color="auto" w:fill="auto"/>
          </w:tcPr>
          <w:p w14:paraId="778D4AC8" w14:textId="6187AC36" w:rsidR="00DD4CE9" w:rsidRPr="00F6331F" w:rsidRDefault="00CE62E0" w:rsidP="00944521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MT</w:t>
            </w:r>
          </w:p>
        </w:tc>
      </w:tr>
      <w:tr w:rsidR="003D5A4F" w:rsidRPr="00354FAE" w14:paraId="7CF4DC4F" w14:textId="77777777" w:rsidTr="00B92449">
        <w:tc>
          <w:tcPr>
            <w:tcW w:w="421" w:type="dxa"/>
          </w:tcPr>
          <w:p w14:paraId="357C2AAA" w14:textId="074EAD60" w:rsidR="003D5A4F" w:rsidRPr="00DD591C" w:rsidRDefault="003D5A4F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2</w:t>
            </w:r>
          </w:p>
        </w:tc>
        <w:tc>
          <w:tcPr>
            <w:tcW w:w="7087" w:type="dxa"/>
          </w:tcPr>
          <w:p w14:paraId="694B1103" w14:textId="71DB07D1" w:rsidR="003D5A4F" w:rsidRDefault="00C40985" w:rsidP="003D5A4F">
            <w:pPr>
              <w:rPr>
                <w:rStyle w:val="Fett"/>
              </w:rPr>
            </w:pPr>
            <w:r>
              <w:rPr>
                <w:rStyle w:val="Fett"/>
              </w:rPr>
              <w:t>Statusbericht 2</w:t>
            </w:r>
            <w:r w:rsidR="003D5A4F">
              <w:rPr>
                <w:rStyle w:val="Fett"/>
              </w:rPr>
              <w:t>:</w:t>
            </w:r>
          </w:p>
          <w:p w14:paraId="72CBFD67" w14:textId="05EA2F8B" w:rsidR="00397911" w:rsidRDefault="00233BC1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Inputs Teilnehmer</w:t>
            </w:r>
          </w:p>
          <w:p w14:paraId="78337F66" w14:textId="69AB3E74" w:rsidR="000D212B" w:rsidRDefault="000D212B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H</w:t>
            </w:r>
            <w:r w:rsidR="003D6E42">
              <w:rPr>
                <w:rStyle w:val="Fett"/>
                <w:b w:val="0"/>
              </w:rPr>
              <w:t>ighlights</w:t>
            </w:r>
            <w:r w:rsidR="00CE5897">
              <w:rPr>
                <w:rStyle w:val="Fett"/>
                <w:b w:val="0"/>
              </w:rPr>
              <w:t xml:space="preserve">: </w:t>
            </w:r>
            <w:r w:rsidR="008E03EA">
              <w:rPr>
                <w:rStyle w:val="Fett"/>
                <w:b w:val="0"/>
              </w:rPr>
              <w:t>Klassen</w:t>
            </w:r>
            <w:r w:rsidR="001C627D">
              <w:rPr>
                <w:rStyle w:val="Fett"/>
                <w:b w:val="0"/>
              </w:rPr>
              <w:t>diagramm in Software implem</w:t>
            </w:r>
            <w:r w:rsidR="00F6014A">
              <w:rPr>
                <w:rStyle w:val="Fett"/>
                <w:b w:val="0"/>
              </w:rPr>
              <w:t>en</w:t>
            </w:r>
            <w:r w:rsidR="001C627D">
              <w:rPr>
                <w:rStyle w:val="Fett"/>
                <w:b w:val="0"/>
              </w:rPr>
              <w:t>tiert, Berechnungen sind beinahe abgeschlossen</w:t>
            </w:r>
            <w:r w:rsidR="007C6233">
              <w:rPr>
                <w:rStyle w:val="Fett"/>
                <w:b w:val="0"/>
              </w:rPr>
              <w:t>,</w:t>
            </w:r>
            <w:r w:rsidR="007C6233">
              <w:rPr>
                <w:rStyle w:val="Fett"/>
              </w:rPr>
              <w:t xml:space="preserve"> </w:t>
            </w:r>
            <w:proofErr w:type="spellStart"/>
            <w:r w:rsidR="00180485" w:rsidRPr="00180485">
              <w:rPr>
                <w:rStyle w:val="Fett"/>
                <w:b w:val="0"/>
              </w:rPr>
              <w:t>IntelliJ</w:t>
            </w:r>
            <w:proofErr w:type="spellEnd"/>
          </w:p>
          <w:p w14:paraId="5381945B" w14:textId="4439ED74" w:rsidR="00CE5897" w:rsidRPr="000C5219" w:rsidRDefault="00CE5897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proofErr w:type="spellStart"/>
            <w:r w:rsidRPr="000C5219">
              <w:rPr>
                <w:rStyle w:val="Fett"/>
                <w:b w:val="0"/>
              </w:rPr>
              <w:t>Lowlights</w:t>
            </w:r>
            <w:proofErr w:type="spellEnd"/>
            <w:r w:rsidRPr="000C5219">
              <w:rPr>
                <w:rStyle w:val="Fett"/>
                <w:b w:val="0"/>
              </w:rPr>
              <w:t>:</w:t>
            </w:r>
            <w:r w:rsidR="005B726A" w:rsidRPr="000C5219">
              <w:rPr>
                <w:rStyle w:val="Fett"/>
                <w:b w:val="0"/>
              </w:rPr>
              <w:t xml:space="preserve"> </w:t>
            </w:r>
            <w:r w:rsidR="000C5219" w:rsidRPr="000C5219">
              <w:rPr>
                <w:rStyle w:val="Fett"/>
                <w:b w:val="0"/>
              </w:rPr>
              <w:t xml:space="preserve">GitHub </w:t>
            </w:r>
            <w:r w:rsidR="00E83FF9" w:rsidRPr="000C5219">
              <w:rPr>
                <w:rStyle w:val="Fett"/>
                <w:b w:val="0"/>
              </w:rPr>
              <w:t>Absprache</w:t>
            </w:r>
            <w:r w:rsidR="000C5219" w:rsidRPr="000C5219">
              <w:rPr>
                <w:rStyle w:val="Fett"/>
                <w:b w:val="0"/>
              </w:rPr>
              <w:t xml:space="preserve"> vi</w:t>
            </w:r>
            <w:r w:rsidR="00E83FF9">
              <w:rPr>
                <w:rStyle w:val="Fett"/>
                <w:b w:val="0"/>
              </w:rPr>
              <w:t>a</w:t>
            </w:r>
            <w:r w:rsidR="000C5219" w:rsidRPr="000C5219">
              <w:rPr>
                <w:rStyle w:val="Fett"/>
                <w:b w:val="0"/>
              </w:rPr>
              <w:t xml:space="preserve"> </w:t>
            </w:r>
            <w:proofErr w:type="spellStart"/>
            <w:r w:rsidR="000C5219" w:rsidRPr="000C5219">
              <w:rPr>
                <w:rStyle w:val="Fett"/>
                <w:b w:val="0"/>
              </w:rPr>
              <w:t>Discord</w:t>
            </w:r>
            <w:proofErr w:type="spellEnd"/>
            <w:r w:rsidR="000C5219" w:rsidRPr="000C5219">
              <w:rPr>
                <w:rStyle w:val="Fett"/>
                <w:b w:val="0"/>
              </w:rPr>
              <w:t xml:space="preserve"> nahm ab</w:t>
            </w:r>
          </w:p>
          <w:p w14:paraId="777D961E" w14:textId="7695B833" w:rsidR="00CE5897" w:rsidRPr="003D5A4F" w:rsidRDefault="00CE5897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proofErr w:type="spellStart"/>
            <w:r>
              <w:rPr>
                <w:rStyle w:val="Fett"/>
                <w:b w:val="0"/>
              </w:rPr>
              <w:t>Krit</w:t>
            </w:r>
            <w:proofErr w:type="spellEnd"/>
            <w:r>
              <w:rPr>
                <w:rStyle w:val="Fett"/>
                <w:b w:val="0"/>
              </w:rPr>
              <w:t>. Punkte:</w:t>
            </w:r>
            <w:r w:rsidR="005B726A">
              <w:rPr>
                <w:rStyle w:val="Fett"/>
                <w:b w:val="0"/>
              </w:rPr>
              <w:t xml:space="preserve"> </w:t>
            </w:r>
            <w:r w:rsidR="00D20CD1">
              <w:rPr>
                <w:rStyle w:val="Fett"/>
                <w:b w:val="0"/>
              </w:rPr>
              <w:t>Anspruchsvolle Unterstützungstools, faire Aufgabenteilung</w:t>
            </w:r>
            <w:r w:rsidR="00ED4524">
              <w:rPr>
                <w:rStyle w:val="Fett"/>
                <w:b w:val="0"/>
              </w:rPr>
              <w:t xml:space="preserve"> (Projektwoche)</w:t>
            </w:r>
          </w:p>
        </w:tc>
        <w:tc>
          <w:tcPr>
            <w:tcW w:w="1836" w:type="dxa"/>
          </w:tcPr>
          <w:p w14:paraId="27F4FF5A" w14:textId="0D20F9CC" w:rsidR="003D5A4F" w:rsidRPr="00740EF4" w:rsidRDefault="00E7024F" w:rsidP="003D5A4F">
            <w:pPr>
              <w:jc w:val="center"/>
              <w:rPr>
                <w:rStyle w:val="Fett"/>
                <w:b w:val="0"/>
              </w:rPr>
            </w:pPr>
            <w:r w:rsidRPr="00740EF4">
              <w:rPr>
                <w:rStyle w:val="Fett"/>
                <w:b w:val="0"/>
              </w:rPr>
              <w:t>MT</w:t>
            </w:r>
          </w:p>
        </w:tc>
      </w:tr>
      <w:tr w:rsidR="003D5A4F" w:rsidRPr="00354FAE" w14:paraId="69520CA3" w14:textId="77777777" w:rsidTr="00B92449">
        <w:tc>
          <w:tcPr>
            <w:tcW w:w="421" w:type="dxa"/>
          </w:tcPr>
          <w:p w14:paraId="58B4C0E1" w14:textId="5EC280B8" w:rsidR="003D5A4F" w:rsidRDefault="003D5A4F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3</w:t>
            </w:r>
          </w:p>
        </w:tc>
        <w:tc>
          <w:tcPr>
            <w:tcW w:w="7087" w:type="dxa"/>
          </w:tcPr>
          <w:p w14:paraId="16BF27B9" w14:textId="0773C00F" w:rsidR="00CE62E0" w:rsidRDefault="00C40985" w:rsidP="00E7024F">
            <w:pPr>
              <w:ind w:left="567" w:hanging="567"/>
              <w:rPr>
                <w:rStyle w:val="Fett"/>
                <w:b w:val="0"/>
              </w:rPr>
            </w:pPr>
            <w:r>
              <w:rPr>
                <w:rStyle w:val="Fett"/>
              </w:rPr>
              <w:t>Projektwoche</w:t>
            </w:r>
            <w:r w:rsidR="00E7024F">
              <w:rPr>
                <w:rStyle w:val="Fett"/>
              </w:rPr>
              <w:t>:</w:t>
            </w:r>
          </w:p>
          <w:p w14:paraId="6034CE95" w14:textId="79027287" w:rsidR="00740EF4" w:rsidRDefault="00233BC1" w:rsidP="00740EF4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Ziele</w:t>
            </w:r>
            <w:r w:rsidR="00D61A1E">
              <w:rPr>
                <w:rStyle w:val="Fett"/>
                <w:b w:val="0"/>
              </w:rPr>
              <w:t>:</w:t>
            </w:r>
            <w:r w:rsidR="00EB79E4">
              <w:rPr>
                <w:rStyle w:val="Fett"/>
                <w:b w:val="0"/>
              </w:rPr>
              <w:t xml:space="preserve"> </w:t>
            </w:r>
            <w:r w:rsidR="00563A97">
              <w:rPr>
                <w:rStyle w:val="Fett"/>
                <w:b w:val="0"/>
              </w:rPr>
              <w:t xml:space="preserve">Software </w:t>
            </w:r>
            <w:r w:rsidR="000663B2">
              <w:rPr>
                <w:rStyle w:val="Fett"/>
                <w:b w:val="0"/>
              </w:rPr>
              <w:t xml:space="preserve">so weit wie möglich beenden, mit Fachbericht beginnen, </w:t>
            </w:r>
            <w:proofErr w:type="spellStart"/>
            <w:r w:rsidR="000663B2">
              <w:rPr>
                <w:rStyle w:val="Fett"/>
                <w:b w:val="0"/>
              </w:rPr>
              <w:t>evt.</w:t>
            </w:r>
            <w:proofErr w:type="spellEnd"/>
            <w:r w:rsidR="000663B2">
              <w:rPr>
                <w:rStyle w:val="Fett"/>
                <w:b w:val="0"/>
              </w:rPr>
              <w:t xml:space="preserve"> </w:t>
            </w:r>
            <w:r w:rsidR="005F56E8">
              <w:rPr>
                <w:rStyle w:val="Fett"/>
                <w:b w:val="0"/>
              </w:rPr>
              <w:t>a</w:t>
            </w:r>
            <w:r w:rsidR="000663B2">
              <w:rPr>
                <w:rStyle w:val="Fett"/>
                <w:b w:val="0"/>
              </w:rPr>
              <w:t>uch schon mit Präsentation</w:t>
            </w:r>
          </w:p>
          <w:p w14:paraId="20B2E875" w14:textId="3167AB00" w:rsidR="000C5219" w:rsidRDefault="000C5219" w:rsidP="00740EF4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Organisation: </w:t>
            </w:r>
            <w:r w:rsidR="00BC0326" w:rsidRPr="000D3BAD">
              <w:rPr>
                <w:rStyle w:val="Fett"/>
                <w:b w:val="0"/>
                <w:u w:val="single"/>
              </w:rPr>
              <w:t xml:space="preserve">1.Treffen </w:t>
            </w:r>
            <w:r w:rsidR="00BA550F" w:rsidRPr="000D3BAD">
              <w:rPr>
                <w:rStyle w:val="Fett"/>
                <w:b w:val="0"/>
                <w:u w:val="single"/>
              </w:rPr>
              <w:t>Montag 8:15</w:t>
            </w:r>
            <w:r w:rsidR="005B72F5">
              <w:rPr>
                <w:rStyle w:val="Fett"/>
                <w:b w:val="0"/>
              </w:rPr>
              <w:t>, danach fortlaufend.</w:t>
            </w:r>
            <w:r w:rsidR="0008480C">
              <w:rPr>
                <w:rStyle w:val="Fett"/>
                <w:b w:val="0"/>
              </w:rPr>
              <w:t xml:space="preserve"> Am Morgen die Ziele für den Tag bestimmen, am Abend </w:t>
            </w:r>
            <w:r w:rsidR="00563A97">
              <w:rPr>
                <w:rStyle w:val="Fett"/>
                <w:b w:val="0"/>
              </w:rPr>
              <w:t>Revue</w:t>
            </w:r>
            <w:r w:rsidR="0008480C">
              <w:rPr>
                <w:rStyle w:val="Fett"/>
                <w:b w:val="0"/>
              </w:rPr>
              <w:t xml:space="preserve"> passieren lassen</w:t>
            </w:r>
            <w:r w:rsidR="000663B2">
              <w:rPr>
                <w:rStyle w:val="Fett"/>
                <w:b w:val="0"/>
              </w:rPr>
              <w:t>. Raum wird noch bestimmt</w:t>
            </w:r>
            <w:bookmarkStart w:id="0" w:name="_GoBack"/>
            <w:bookmarkEnd w:id="0"/>
          </w:p>
          <w:p w14:paraId="0349105A" w14:textId="53441B2F" w:rsidR="00397911" w:rsidRDefault="00397911" w:rsidP="00740EF4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proofErr w:type="spellStart"/>
            <w:r>
              <w:rPr>
                <w:rStyle w:val="Fett"/>
                <w:b w:val="0"/>
              </w:rPr>
              <w:t>To</w:t>
            </w:r>
            <w:proofErr w:type="spellEnd"/>
            <w:r>
              <w:rPr>
                <w:rStyle w:val="Fett"/>
                <w:b w:val="0"/>
              </w:rPr>
              <w:t xml:space="preserve"> Do</w:t>
            </w:r>
            <w:r w:rsidR="00D61A1E">
              <w:rPr>
                <w:rStyle w:val="Fett"/>
                <w:b w:val="0"/>
              </w:rPr>
              <w:t>:</w:t>
            </w:r>
            <w:r w:rsidR="00563A97">
              <w:rPr>
                <w:rStyle w:val="Fett"/>
                <w:b w:val="0"/>
              </w:rPr>
              <w:t xml:space="preserve"> </w:t>
            </w:r>
            <w:r w:rsidR="00351C30">
              <w:rPr>
                <w:rStyle w:val="Fett"/>
                <w:b w:val="0"/>
              </w:rPr>
              <w:t>GitHub alle</w:t>
            </w:r>
            <w:r w:rsidR="007754B0">
              <w:rPr>
                <w:rStyle w:val="Fett"/>
                <w:b w:val="0"/>
              </w:rPr>
              <w:t xml:space="preserve">, </w:t>
            </w:r>
            <w:proofErr w:type="spellStart"/>
            <w:r w:rsidR="007754B0">
              <w:rPr>
                <w:rStyle w:val="Fett"/>
                <w:b w:val="0"/>
              </w:rPr>
              <w:t>Desigh</w:t>
            </w:r>
            <w:proofErr w:type="spellEnd"/>
            <w:r w:rsidR="007754B0">
              <w:rPr>
                <w:rStyle w:val="Fett"/>
                <w:b w:val="0"/>
              </w:rPr>
              <w:t xml:space="preserve"> darf jeder ausprobieren</w:t>
            </w:r>
            <w:r w:rsidR="00351C30">
              <w:rPr>
                <w:rStyle w:val="Fett"/>
                <w:b w:val="0"/>
              </w:rPr>
              <w:t xml:space="preserve">, </w:t>
            </w:r>
            <w:r w:rsidR="007D576A">
              <w:rPr>
                <w:rStyle w:val="Fett"/>
                <w:b w:val="0"/>
              </w:rPr>
              <w:t>Einteil</w:t>
            </w:r>
            <w:r w:rsidR="007304A1">
              <w:rPr>
                <w:rStyle w:val="Fett"/>
                <w:b w:val="0"/>
              </w:rPr>
              <w:t>ung</w:t>
            </w:r>
            <w:r w:rsidR="00351C30">
              <w:rPr>
                <w:rStyle w:val="Fett"/>
                <w:b w:val="0"/>
              </w:rPr>
              <w:t>:</w:t>
            </w:r>
          </w:p>
          <w:p w14:paraId="29584D15" w14:textId="2C6E9EB7" w:rsidR="006E362B" w:rsidRPr="00351C30" w:rsidRDefault="00351C30" w:rsidP="00351C30">
            <w:pPr>
              <w:rPr>
                <w:rStyle w:val="Fett"/>
                <w:b w:val="0"/>
              </w:rPr>
            </w:pPr>
            <w:r w:rsidRPr="0060515C">
              <w:rPr>
                <w:rStyle w:val="Fett"/>
                <w:b w:val="0"/>
                <w:u w:val="single"/>
              </w:rPr>
              <w:t>Michel:</w:t>
            </w:r>
            <w:r>
              <w:rPr>
                <w:rStyle w:val="Fett"/>
                <w:b w:val="0"/>
              </w:rPr>
              <w:t xml:space="preserve"> Diagrammstruktur &amp; Kurvenfunktionen</w:t>
            </w:r>
            <w:r w:rsidR="005F752B">
              <w:rPr>
                <w:rStyle w:val="Fett"/>
                <w:b w:val="0"/>
              </w:rPr>
              <w:t xml:space="preserve">; </w:t>
            </w:r>
            <w:r w:rsidR="005F752B" w:rsidRPr="0060515C">
              <w:rPr>
                <w:rStyle w:val="Fett"/>
                <w:b w:val="0"/>
                <w:u w:val="single"/>
              </w:rPr>
              <w:t>Marina:</w:t>
            </w:r>
            <w:r w:rsidR="005F752B">
              <w:rPr>
                <w:rStyle w:val="Fett"/>
                <w:b w:val="0"/>
              </w:rPr>
              <w:t xml:space="preserve"> Design &amp; View; </w:t>
            </w:r>
            <w:r w:rsidR="005F752B" w:rsidRPr="0060515C">
              <w:rPr>
                <w:rStyle w:val="Fett"/>
                <w:b w:val="0"/>
                <w:u w:val="single"/>
              </w:rPr>
              <w:t>Luca:</w:t>
            </w:r>
            <w:r w:rsidR="005F752B">
              <w:rPr>
                <w:rStyle w:val="Fett"/>
                <w:b w:val="0"/>
              </w:rPr>
              <w:t xml:space="preserve"> Berechnungsfunktionen; </w:t>
            </w:r>
            <w:r w:rsidR="001F0AFC" w:rsidRPr="0060515C">
              <w:rPr>
                <w:rStyle w:val="Fett"/>
                <w:b w:val="0"/>
                <w:u w:val="single"/>
              </w:rPr>
              <w:t>Richard:</w:t>
            </w:r>
            <w:r w:rsidR="001F0AFC">
              <w:rPr>
                <w:rStyle w:val="Fett"/>
                <w:b w:val="0"/>
              </w:rPr>
              <w:t xml:space="preserve"> Save-Load</w:t>
            </w:r>
            <w:r w:rsidR="0060515C">
              <w:rPr>
                <w:rStyle w:val="Fett"/>
                <w:b w:val="0"/>
              </w:rPr>
              <w:t>-</w:t>
            </w:r>
            <w:r w:rsidR="001F0AFC">
              <w:rPr>
                <w:rStyle w:val="Fett"/>
                <w:b w:val="0"/>
              </w:rPr>
              <w:t xml:space="preserve">funktion; </w:t>
            </w:r>
            <w:r w:rsidR="001F0AFC" w:rsidRPr="0060515C">
              <w:rPr>
                <w:rStyle w:val="Fett"/>
                <w:b w:val="0"/>
                <w:u w:val="single"/>
              </w:rPr>
              <w:t>Frank:</w:t>
            </w:r>
            <w:r w:rsidR="001F0AFC">
              <w:rPr>
                <w:rStyle w:val="Fett"/>
                <w:b w:val="0"/>
              </w:rPr>
              <w:t xml:space="preserve"> Slider</w:t>
            </w:r>
            <w:r w:rsidR="0060515C">
              <w:rPr>
                <w:rStyle w:val="Fett"/>
                <w:b w:val="0"/>
              </w:rPr>
              <w:t xml:space="preserve"> Action</w:t>
            </w:r>
            <w:r w:rsidR="00C01271">
              <w:rPr>
                <w:rStyle w:val="Fett"/>
                <w:b w:val="0"/>
              </w:rPr>
              <w:t xml:space="preserve">; </w:t>
            </w:r>
            <w:proofErr w:type="spellStart"/>
            <w:r w:rsidR="00C01271" w:rsidRPr="00C01271">
              <w:rPr>
                <w:rStyle w:val="Fett"/>
                <w:b w:val="0"/>
                <w:u w:val="single"/>
              </w:rPr>
              <w:t>Fady</w:t>
            </w:r>
            <w:proofErr w:type="spellEnd"/>
            <w:r w:rsidR="00C01271" w:rsidRPr="00C01271">
              <w:rPr>
                <w:rStyle w:val="Fett"/>
                <w:b w:val="0"/>
                <w:u w:val="single"/>
              </w:rPr>
              <w:t>:</w:t>
            </w:r>
            <w:r w:rsidR="00C01271">
              <w:rPr>
                <w:rStyle w:val="Fett"/>
                <w:b w:val="0"/>
              </w:rPr>
              <w:t xml:space="preserve"> Kurvenfunktionen &amp; CSS</w:t>
            </w:r>
          </w:p>
        </w:tc>
        <w:tc>
          <w:tcPr>
            <w:tcW w:w="1836" w:type="dxa"/>
          </w:tcPr>
          <w:p w14:paraId="3B91F433" w14:textId="54AD7996" w:rsidR="003D5A4F" w:rsidRPr="00740EF4" w:rsidRDefault="007271A0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alle</w:t>
            </w:r>
          </w:p>
        </w:tc>
      </w:tr>
      <w:tr w:rsidR="00CE62E0" w:rsidRPr="00354FAE" w14:paraId="7D40C356" w14:textId="77777777" w:rsidTr="00B92449">
        <w:tc>
          <w:tcPr>
            <w:tcW w:w="421" w:type="dxa"/>
          </w:tcPr>
          <w:p w14:paraId="234B3C4C" w14:textId="6D8A600A" w:rsidR="00CE62E0" w:rsidRDefault="00CE62E0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4</w:t>
            </w:r>
          </w:p>
        </w:tc>
        <w:tc>
          <w:tcPr>
            <w:tcW w:w="7087" w:type="dxa"/>
          </w:tcPr>
          <w:p w14:paraId="7B1793E7" w14:textId="5C6F32FB" w:rsidR="00C40985" w:rsidRDefault="00C40985" w:rsidP="00C40985">
            <w:pPr>
              <w:ind w:left="567" w:hanging="567"/>
              <w:rPr>
                <w:rStyle w:val="Fett"/>
                <w:b w:val="0"/>
              </w:rPr>
            </w:pPr>
            <w:r>
              <w:rPr>
                <w:rStyle w:val="Fett"/>
              </w:rPr>
              <w:t>Sonstiges</w:t>
            </w:r>
            <w:r>
              <w:rPr>
                <w:rStyle w:val="Fett"/>
              </w:rPr>
              <w:t>:</w:t>
            </w:r>
          </w:p>
          <w:p w14:paraId="4DD3BE96" w14:textId="77777777" w:rsidR="00C40985" w:rsidRDefault="00233BC1" w:rsidP="00C40985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Übersicht Meilensteine</w:t>
            </w:r>
            <w:r w:rsidR="007754B0">
              <w:rPr>
                <w:rStyle w:val="Fett"/>
                <w:b w:val="0"/>
              </w:rPr>
              <w:t>: Lieferobje</w:t>
            </w:r>
            <w:r w:rsidR="007271A0">
              <w:rPr>
                <w:rStyle w:val="Fett"/>
                <w:b w:val="0"/>
              </w:rPr>
              <w:t>kte im Auge behalten</w:t>
            </w:r>
          </w:p>
          <w:p w14:paraId="1854EB2E" w14:textId="24BF7C9E" w:rsidR="007F48FB" w:rsidRPr="00C737B2" w:rsidRDefault="00F73234" w:rsidP="00C737B2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Mock-Up Bilder der Software mit Erläuterung</w:t>
            </w:r>
          </w:p>
        </w:tc>
        <w:tc>
          <w:tcPr>
            <w:tcW w:w="1836" w:type="dxa"/>
          </w:tcPr>
          <w:p w14:paraId="7244BB7A" w14:textId="77777777" w:rsidR="00F73234" w:rsidRDefault="00F73234" w:rsidP="003D5A4F">
            <w:pPr>
              <w:jc w:val="center"/>
              <w:rPr>
                <w:rStyle w:val="Fett"/>
                <w:b w:val="0"/>
              </w:rPr>
            </w:pPr>
          </w:p>
          <w:p w14:paraId="633AA42B" w14:textId="0700A6F7" w:rsidR="00F73234" w:rsidRDefault="00F73234" w:rsidP="00F73234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A</w:t>
            </w:r>
            <w:r w:rsidR="00740EF4">
              <w:rPr>
                <w:rStyle w:val="Fett"/>
                <w:b w:val="0"/>
              </w:rPr>
              <w:t>lle</w:t>
            </w:r>
          </w:p>
          <w:p w14:paraId="0CCF06B3" w14:textId="5C10EDF5" w:rsidR="00F73234" w:rsidRDefault="00F73234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Michel</w:t>
            </w:r>
          </w:p>
        </w:tc>
      </w:tr>
      <w:tr w:rsidR="00CE62E0" w:rsidRPr="00354FAE" w14:paraId="1630E9E9" w14:textId="77777777" w:rsidTr="00B92449">
        <w:tc>
          <w:tcPr>
            <w:tcW w:w="421" w:type="dxa"/>
          </w:tcPr>
          <w:p w14:paraId="73CE2639" w14:textId="77777777" w:rsidR="00CE62E0" w:rsidRDefault="00CE62E0" w:rsidP="003D5A4F">
            <w:pPr>
              <w:jc w:val="center"/>
              <w:rPr>
                <w:rStyle w:val="Fett"/>
                <w:b w:val="0"/>
              </w:rPr>
            </w:pPr>
          </w:p>
        </w:tc>
        <w:tc>
          <w:tcPr>
            <w:tcW w:w="7087" w:type="dxa"/>
          </w:tcPr>
          <w:p w14:paraId="469D4BA6" w14:textId="77777777" w:rsidR="00CE62E0" w:rsidRDefault="00CE62E0" w:rsidP="003D5A4F">
            <w:pPr>
              <w:rPr>
                <w:rStyle w:val="Fett"/>
                <w:b w:val="0"/>
              </w:rPr>
            </w:pPr>
          </w:p>
        </w:tc>
        <w:tc>
          <w:tcPr>
            <w:tcW w:w="1836" w:type="dxa"/>
          </w:tcPr>
          <w:p w14:paraId="1B6BEB5C" w14:textId="77777777" w:rsidR="00CE62E0" w:rsidRDefault="00CE62E0" w:rsidP="003D5A4F">
            <w:pPr>
              <w:jc w:val="center"/>
              <w:rPr>
                <w:rStyle w:val="Fett"/>
                <w:b w:val="0"/>
              </w:rPr>
            </w:pPr>
          </w:p>
        </w:tc>
      </w:tr>
    </w:tbl>
    <w:p w14:paraId="062CD87A" w14:textId="77777777" w:rsidR="008749A0" w:rsidRDefault="008749A0" w:rsidP="00D56B94">
      <w:pPr>
        <w:pStyle w:val="Untertitel"/>
      </w:pPr>
    </w:p>
    <w:p w14:paraId="02B320CC" w14:textId="683EAA06" w:rsidR="00D56B94" w:rsidRDefault="00D56B94" w:rsidP="00D56B94">
      <w:pPr>
        <w:pStyle w:val="Untertitel"/>
      </w:pPr>
      <w:r>
        <w:t>Pendenzenliste</w:t>
      </w:r>
    </w:p>
    <w:p w14:paraId="470D925B" w14:textId="77777777" w:rsidR="00B92449" w:rsidRPr="00B92449" w:rsidRDefault="00B92449" w:rsidP="00B92449"/>
    <w:tbl>
      <w:tblPr>
        <w:tblStyle w:val="TabellemithellemGitternetz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9"/>
        <w:gridCol w:w="1806"/>
        <w:gridCol w:w="1119"/>
      </w:tblGrid>
      <w:tr w:rsidR="00B92449" w14:paraId="74CF7E2D" w14:textId="77777777" w:rsidTr="00B92449">
        <w:tc>
          <w:tcPr>
            <w:tcW w:w="7508" w:type="dxa"/>
            <w:shd w:val="clear" w:color="auto" w:fill="D9D9D9" w:themeFill="background1" w:themeFillShade="D9"/>
          </w:tcPr>
          <w:p w14:paraId="34252CD3" w14:textId="35B4FEEB" w:rsidR="009B1314" w:rsidRPr="00B92449" w:rsidRDefault="009B1314" w:rsidP="009B1314">
            <w:r w:rsidRPr="00B92449">
              <w:t xml:space="preserve">Pendenz 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135717F" w14:textId="3C65055E" w:rsidR="009B1314" w:rsidRPr="00B92449" w:rsidRDefault="00B92449" w:rsidP="00B92449">
            <w:pPr>
              <w:jc w:val="center"/>
            </w:pPr>
            <w:r>
              <w:t>Verantwortlicher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4A4FDC9E" w14:textId="3CC361FD" w:rsidR="009B1314" w:rsidRPr="00B92449" w:rsidRDefault="00B92449" w:rsidP="009B1314">
            <w:r w:rsidRPr="00B92449">
              <w:t>Deadline</w:t>
            </w:r>
          </w:p>
        </w:tc>
      </w:tr>
      <w:tr w:rsidR="00B92449" w14:paraId="7AE9C25E" w14:textId="77777777" w:rsidTr="00B92449">
        <w:tc>
          <w:tcPr>
            <w:tcW w:w="7508" w:type="dxa"/>
          </w:tcPr>
          <w:p w14:paraId="572869F3" w14:textId="43E13641" w:rsidR="009B1314" w:rsidRDefault="007C6233" w:rsidP="009B1314">
            <w:r>
              <w:t xml:space="preserve">Abgabe </w:t>
            </w:r>
            <w:r w:rsidR="008C628A">
              <w:t>Mock-Up</w:t>
            </w:r>
            <w:r w:rsidR="00F73234">
              <w:t xml:space="preserve"> an </w:t>
            </w:r>
            <w:proofErr w:type="spellStart"/>
            <w:r w:rsidR="00F73234">
              <w:t>Dalessandro</w:t>
            </w:r>
            <w:proofErr w:type="spellEnd"/>
            <w:r w:rsidR="00F73234">
              <w:t xml:space="preserve">/ </w:t>
            </w:r>
            <w:proofErr w:type="gramStart"/>
            <w:r w:rsidR="00F73234">
              <w:t>Gut</w:t>
            </w:r>
            <w:proofErr w:type="gramEnd"/>
          </w:p>
        </w:tc>
        <w:tc>
          <w:tcPr>
            <w:tcW w:w="709" w:type="dxa"/>
          </w:tcPr>
          <w:p w14:paraId="447574CE" w14:textId="19CC0C5A" w:rsidR="009B1314" w:rsidRDefault="0027503D" w:rsidP="00B92449">
            <w:pPr>
              <w:jc w:val="center"/>
            </w:pPr>
            <w:r>
              <w:t>Michel</w:t>
            </w:r>
          </w:p>
        </w:tc>
        <w:tc>
          <w:tcPr>
            <w:tcW w:w="1127" w:type="dxa"/>
          </w:tcPr>
          <w:p w14:paraId="690EE165" w14:textId="7A5F3137" w:rsidR="009B1314" w:rsidRDefault="007C6233" w:rsidP="00B92449">
            <w:pPr>
              <w:jc w:val="center"/>
            </w:pPr>
            <w:r>
              <w:t>5.Mai</w:t>
            </w:r>
          </w:p>
        </w:tc>
      </w:tr>
      <w:tr w:rsidR="009B1314" w14:paraId="45F0A424" w14:textId="77777777" w:rsidTr="00B92449">
        <w:tc>
          <w:tcPr>
            <w:tcW w:w="7508" w:type="dxa"/>
          </w:tcPr>
          <w:p w14:paraId="74D298D1" w14:textId="06CCBB1E" w:rsidR="009B1314" w:rsidRDefault="007C6233" w:rsidP="009B1314">
            <w:r>
              <w:t>Abgabe Berechnungen</w:t>
            </w:r>
          </w:p>
        </w:tc>
        <w:tc>
          <w:tcPr>
            <w:tcW w:w="709" w:type="dxa"/>
          </w:tcPr>
          <w:p w14:paraId="4E3D6FC1" w14:textId="0ACABBE0" w:rsidR="009B1314" w:rsidRDefault="00574628" w:rsidP="00B92449">
            <w:pPr>
              <w:jc w:val="center"/>
            </w:pPr>
            <w:r>
              <w:t>Luca</w:t>
            </w:r>
          </w:p>
        </w:tc>
        <w:tc>
          <w:tcPr>
            <w:tcW w:w="1127" w:type="dxa"/>
          </w:tcPr>
          <w:p w14:paraId="25F51342" w14:textId="46D0F21D" w:rsidR="009B1314" w:rsidRDefault="007C6233" w:rsidP="00B92449">
            <w:pPr>
              <w:jc w:val="center"/>
            </w:pPr>
            <w:r>
              <w:t>6.Mai</w:t>
            </w:r>
          </w:p>
        </w:tc>
      </w:tr>
      <w:tr w:rsidR="009B1314" w14:paraId="6B136201" w14:textId="77777777" w:rsidTr="00B92449">
        <w:tc>
          <w:tcPr>
            <w:tcW w:w="7508" w:type="dxa"/>
          </w:tcPr>
          <w:p w14:paraId="3BD5D8C3" w14:textId="26A6EDED" w:rsidR="009B1314" w:rsidRDefault="00BA550F" w:rsidP="009B1314">
            <w:r>
              <w:t>Start Projektwoche (1. Treffen)</w:t>
            </w:r>
          </w:p>
        </w:tc>
        <w:tc>
          <w:tcPr>
            <w:tcW w:w="709" w:type="dxa"/>
          </w:tcPr>
          <w:p w14:paraId="15E988F5" w14:textId="3EDA2681" w:rsidR="009B1314" w:rsidRDefault="00574628" w:rsidP="00B92449">
            <w:pPr>
              <w:jc w:val="center"/>
            </w:pPr>
            <w:r>
              <w:t>alle</w:t>
            </w:r>
          </w:p>
        </w:tc>
        <w:tc>
          <w:tcPr>
            <w:tcW w:w="1127" w:type="dxa"/>
          </w:tcPr>
          <w:p w14:paraId="3B37E9DC" w14:textId="601F4BCB" w:rsidR="009B1314" w:rsidRDefault="00BC0326" w:rsidP="00B92449">
            <w:pPr>
              <w:jc w:val="center"/>
            </w:pPr>
            <w:r>
              <w:t>6.Mai 8:15</w:t>
            </w:r>
          </w:p>
        </w:tc>
      </w:tr>
      <w:tr w:rsidR="009B1314" w14:paraId="241E1994" w14:textId="77777777" w:rsidTr="00B92449">
        <w:tc>
          <w:tcPr>
            <w:tcW w:w="7508" w:type="dxa"/>
          </w:tcPr>
          <w:p w14:paraId="61A3AC55" w14:textId="77777777" w:rsidR="009B1314" w:rsidRDefault="009B1314" w:rsidP="009B1314"/>
        </w:tc>
        <w:tc>
          <w:tcPr>
            <w:tcW w:w="709" w:type="dxa"/>
          </w:tcPr>
          <w:p w14:paraId="5F172F57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177FFD1E" w14:textId="77777777" w:rsidR="009B1314" w:rsidRDefault="009B1314" w:rsidP="00B92449">
            <w:pPr>
              <w:jc w:val="center"/>
            </w:pPr>
          </w:p>
        </w:tc>
      </w:tr>
      <w:tr w:rsidR="009B1314" w14:paraId="36D81738" w14:textId="77777777" w:rsidTr="00B92449">
        <w:tc>
          <w:tcPr>
            <w:tcW w:w="7508" w:type="dxa"/>
          </w:tcPr>
          <w:p w14:paraId="31C806A7" w14:textId="77777777" w:rsidR="009B1314" w:rsidRDefault="009B1314" w:rsidP="009B1314"/>
        </w:tc>
        <w:tc>
          <w:tcPr>
            <w:tcW w:w="709" w:type="dxa"/>
          </w:tcPr>
          <w:p w14:paraId="61B3FDDF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511F3F9C" w14:textId="77777777" w:rsidR="009B1314" w:rsidRDefault="009B1314" w:rsidP="00B92449">
            <w:pPr>
              <w:jc w:val="center"/>
            </w:pPr>
          </w:p>
        </w:tc>
      </w:tr>
      <w:tr w:rsidR="009B1314" w14:paraId="67BD70A6" w14:textId="77777777" w:rsidTr="00B92449">
        <w:tc>
          <w:tcPr>
            <w:tcW w:w="7508" w:type="dxa"/>
          </w:tcPr>
          <w:p w14:paraId="1AFF8721" w14:textId="77777777" w:rsidR="009B1314" w:rsidRDefault="009B1314" w:rsidP="009B1314"/>
        </w:tc>
        <w:tc>
          <w:tcPr>
            <w:tcW w:w="709" w:type="dxa"/>
          </w:tcPr>
          <w:p w14:paraId="57EFB0EA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2162D621" w14:textId="77777777" w:rsidR="009B1314" w:rsidRDefault="009B1314" w:rsidP="00B92449">
            <w:pPr>
              <w:jc w:val="center"/>
            </w:pPr>
          </w:p>
        </w:tc>
      </w:tr>
      <w:tr w:rsidR="009B1314" w14:paraId="65EB74CB" w14:textId="77777777" w:rsidTr="00B92449">
        <w:tc>
          <w:tcPr>
            <w:tcW w:w="7508" w:type="dxa"/>
          </w:tcPr>
          <w:p w14:paraId="69978724" w14:textId="77777777" w:rsidR="009B1314" w:rsidRDefault="009B1314" w:rsidP="009B1314"/>
        </w:tc>
        <w:tc>
          <w:tcPr>
            <w:tcW w:w="709" w:type="dxa"/>
          </w:tcPr>
          <w:p w14:paraId="75284D10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2621489D" w14:textId="77777777" w:rsidR="009B1314" w:rsidRDefault="009B1314" w:rsidP="00B92449">
            <w:pPr>
              <w:jc w:val="center"/>
            </w:pPr>
          </w:p>
        </w:tc>
      </w:tr>
    </w:tbl>
    <w:p w14:paraId="3945A45D" w14:textId="77777777" w:rsidR="009B1314" w:rsidRPr="009B1314" w:rsidRDefault="009B1314" w:rsidP="009B1314"/>
    <w:p w14:paraId="6D99DBED" w14:textId="77777777" w:rsidR="00A81ABC" w:rsidRPr="00632549" w:rsidRDefault="00A81ABC" w:rsidP="00A81ABC">
      <w:pPr>
        <w:ind w:left="567" w:hanging="567"/>
      </w:pPr>
    </w:p>
    <w:p w14:paraId="065489CE" w14:textId="4EE0B67F" w:rsidR="00431504" w:rsidRDefault="00131616" w:rsidP="00233BC1">
      <w:pPr>
        <w:pStyle w:val="Untertitel"/>
      </w:pPr>
      <w:r>
        <w:br w:type="page"/>
      </w:r>
    </w:p>
    <w:sectPr w:rsidR="00431504" w:rsidSect="00756087">
      <w:footerReference w:type="default" r:id="rId12"/>
      <w:headerReference w:type="first" r:id="rId13"/>
      <w:footerReference w:type="first" r:id="rId14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9B110" w14:textId="77777777" w:rsidR="00BE2D59" w:rsidRDefault="00BE2D59" w:rsidP="00A76598">
      <w:r>
        <w:separator/>
      </w:r>
    </w:p>
  </w:endnote>
  <w:endnote w:type="continuationSeparator" w:id="0">
    <w:p w14:paraId="524F6CE5" w14:textId="77777777" w:rsidR="00BE2D59" w:rsidRDefault="00BE2D59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2F032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08630B">
      <w:rPr>
        <w:noProof/>
      </w:rPr>
      <w:t>2</w:t>
    </w:r>
    <w:r>
      <w:fldChar w:fldCharType="end"/>
    </w:r>
    <w:r w:rsidR="00131616">
      <w:t>/</w:t>
    </w:r>
    <w:r w:rsidR="00BB7E6A">
      <w:rPr>
        <w:noProof/>
      </w:rPr>
      <w:fldChar w:fldCharType="begin"/>
    </w:r>
    <w:r w:rsidR="00BB7E6A">
      <w:rPr>
        <w:noProof/>
      </w:rPr>
      <w:instrText xml:space="preserve"> NUMPAGES   \* MERGEFORMAT </w:instrText>
    </w:r>
    <w:r w:rsidR="00BB7E6A">
      <w:rPr>
        <w:noProof/>
      </w:rPr>
      <w:fldChar w:fldCharType="separate"/>
    </w:r>
    <w:r w:rsidR="0008630B">
      <w:rPr>
        <w:noProof/>
      </w:rPr>
      <w:t>2</w:t>
    </w:r>
    <w:r w:rsidR="00BB7E6A">
      <w:rPr>
        <w:noProof/>
      </w:rPr>
      <w:fldChar w:fldCharType="end"/>
    </w:r>
    <w:r w:rsidR="00103550" w:rsidRPr="00904C80">
      <w:t xml:space="preserve"> </w:t>
    </w:r>
  </w:p>
  <w:p w14:paraId="4A256A55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186D1340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2B8845F5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9E32D" w14:textId="6C7F0000" w:rsidR="00C536C2" w:rsidRDefault="00526320" w:rsidP="00D626F7">
    <w:pPr>
      <w:pStyle w:val="Fuzeile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 w:rsidR="002C0DA2">
      <w:rPr>
        <w:noProof/>
      </w:rPr>
      <w:t>02.05.2019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7841A" w14:textId="77777777" w:rsidR="00BE2D59" w:rsidRPr="00ED0D02" w:rsidRDefault="00BE2D59" w:rsidP="00ED0D02">
      <w:pPr>
        <w:pStyle w:val="Fuzeile"/>
      </w:pPr>
    </w:p>
  </w:footnote>
  <w:footnote w:type="continuationSeparator" w:id="0">
    <w:p w14:paraId="38CC8B25" w14:textId="77777777" w:rsidR="00BE2D59" w:rsidRDefault="00BE2D59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39865" w14:textId="43634E2B" w:rsidR="00437505" w:rsidRPr="00526320" w:rsidRDefault="006F0D3C" w:rsidP="00CB0914">
    <w:pPr>
      <w:pStyle w:val="Kopfzeile"/>
      <w:jc w:val="right"/>
      <w:rPr>
        <w:sz w:val="16"/>
        <w:szCs w:val="16"/>
      </w:rPr>
    </w:pPr>
    <w:r w:rsidRPr="00526320">
      <w:rPr>
        <w:i/>
        <w:noProof/>
        <w:color w:val="808080" w:themeColor="background1" w:themeShade="80"/>
        <w:sz w:val="16"/>
        <w:szCs w:val="16"/>
        <w:lang w:val="en-US"/>
      </w:rPr>
      <w:drawing>
        <wp:anchor distT="0" distB="0" distL="114300" distR="114300" simplePos="0" relativeHeight="251661312" behindDoc="1" locked="0" layoutInCell="1" allowOverlap="1" wp14:anchorId="44FD08E7" wp14:editId="3A4B57F7">
          <wp:simplePos x="0" y="0"/>
          <wp:positionH relativeFrom="page">
            <wp:posOffset>327660</wp:posOffset>
          </wp:positionH>
          <wp:positionV relativeFrom="page">
            <wp:posOffset>297180</wp:posOffset>
          </wp:positionV>
          <wp:extent cx="2325600" cy="360000"/>
          <wp:effectExtent l="0" t="0" r="0" b="2540"/>
          <wp:wrapSquare wrapText="bothSides"/>
          <wp:docPr id="1" name="Grafik 1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0914" w:rsidRPr="00526320">
      <w:rPr>
        <w:sz w:val="16"/>
        <w:szCs w:val="16"/>
      </w:rPr>
      <w:t>Pro</w:t>
    </w:r>
    <w:r w:rsidR="00526320" w:rsidRPr="00526320">
      <w:rPr>
        <w:sz w:val="16"/>
        <w:szCs w:val="16"/>
      </w:rPr>
      <w:t>2</w:t>
    </w:r>
    <w:r w:rsidR="00CB0914" w:rsidRPr="00526320">
      <w:rPr>
        <w:sz w:val="16"/>
        <w:szCs w:val="16"/>
      </w:rPr>
      <w:t xml:space="preserve">E, Team </w:t>
    </w:r>
    <w:r w:rsidR="00526320" w:rsidRPr="00526320">
      <w:rPr>
        <w:sz w:val="16"/>
        <w:szCs w:val="16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9D3B00"/>
    <w:multiLevelType w:val="hybridMultilevel"/>
    <w:tmpl w:val="599E574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CC4768"/>
    <w:multiLevelType w:val="hybridMultilevel"/>
    <w:tmpl w:val="98A2FDEE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C165F7E"/>
    <w:multiLevelType w:val="hybridMultilevel"/>
    <w:tmpl w:val="46569D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3660B6"/>
    <w:multiLevelType w:val="hybridMultilevel"/>
    <w:tmpl w:val="7CC622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2" w15:restartNumberingAfterBreak="0">
    <w:nsid w:val="1706677A"/>
    <w:multiLevelType w:val="hybridMultilevel"/>
    <w:tmpl w:val="FF24C51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220D11"/>
    <w:multiLevelType w:val="multilevel"/>
    <w:tmpl w:val="75384DEA"/>
    <w:numStyleLink w:val="FHNWAufzhlung"/>
  </w:abstractNum>
  <w:abstractNum w:abstractNumId="17" w15:restartNumberingAfterBreak="0">
    <w:nsid w:val="37D5218E"/>
    <w:multiLevelType w:val="hybridMultilevel"/>
    <w:tmpl w:val="0862179C"/>
    <w:lvl w:ilvl="0" w:tplc="02CEEE6A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A66CA6"/>
    <w:multiLevelType w:val="hybridMultilevel"/>
    <w:tmpl w:val="E99CB07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21" w15:restartNumberingAfterBreak="0">
    <w:nsid w:val="4A130B4F"/>
    <w:multiLevelType w:val="hybridMultilevel"/>
    <w:tmpl w:val="E946AA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22227E"/>
    <w:multiLevelType w:val="hybridMultilevel"/>
    <w:tmpl w:val="DD5EFBF4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7" w15:restartNumberingAfterBreak="0">
    <w:nsid w:val="5BC72091"/>
    <w:multiLevelType w:val="hybridMultilevel"/>
    <w:tmpl w:val="00983586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7A6351"/>
    <w:multiLevelType w:val="hybridMultilevel"/>
    <w:tmpl w:val="DCB0C8D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C2D75"/>
    <w:multiLevelType w:val="hybridMultilevel"/>
    <w:tmpl w:val="47AC240C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19815DF"/>
    <w:multiLevelType w:val="hybridMultilevel"/>
    <w:tmpl w:val="F75ADC6E"/>
    <w:lvl w:ilvl="0" w:tplc="E5684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A021EE"/>
    <w:multiLevelType w:val="hybridMultilevel"/>
    <w:tmpl w:val="F38E136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30"/>
  </w:num>
  <w:num w:numId="4">
    <w:abstractNumId w:val="3"/>
  </w:num>
  <w:num w:numId="5">
    <w:abstractNumId w:val="34"/>
  </w:num>
  <w:num w:numId="6">
    <w:abstractNumId w:val="5"/>
  </w:num>
  <w:num w:numId="7">
    <w:abstractNumId w:val="24"/>
  </w:num>
  <w:num w:numId="8">
    <w:abstractNumId w:val="1"/>
  </w:num>
  <w:num w:numId="9">
    <w:abstractNumId w:val="2"/>
  </w:num>
  <w:num w:numId="10">
    <w:abstractNumId w:val="23"/>
  </w:num>
  <w:num w:numId="11">
    <w:abstractNumId w:val="14"/>
  </w:num>
  <w:num w:numId="12">
    <w:abstractNumId w:val="15"/>
  </w:num>
  <w:num w:numId="13">
    <w:abstractNumId w:val="8"/>
  </w:num>
  <w:num w:numId="14">
    <w:abstractNumId w:val="22"/>
  </w:num>
  <w:num w:numId="15">
    <w:abstractNumId w:val="26"/>
  </w:num>
  <w:num w:numId="16">
    <w:abstractNumId w:val="0"/>
  </w:num>
  <w:num w:numId="17">
    <w:abstractNumId w:val="31"/>
  </w:num>
  <w:num w:numId="18">
    <w:abstractNumId w:val="31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11"/>
  </w:num>
  <w:num w:numId="20">
    <w:abstractNumId w:val="20"/>
  </w:num>
  <w:num w:numId="21">
    <w:abstractNumId w:val="16"/>
  </w:num>
  <w:num w:numId="22">
    <w:abstractNumId w:val="19"/>
  </w:num>
  <w:num w:numId="23">
    <w:abstractNumId w:val="13"/>
  </w:num>
  <w:num w:numId="24">
    <w:abstractNumId w:val="28"/>
  </w:num>
  <w:num w:numId="25">
    <w:abstractNumId w:val="17"/>
  </w:num>
  <w:num w:numId="26">
    <w:abstractNumId w:val="9"/>
  </w:num>
  <w:num w:numId="27">
    <w:abstractNumId w:val="12"/>
  </w:num>
  <w:num w:numId="28">
    <w:abstractNumId w:val="27"/>
  </w:num>
  <w:num w:numId="29">
    <w:abstractNumId w:val="25"/>
  </w:num>
  <w:num w:numId="30">
    <w:abstractNumId w:val="6"/>
  </w:num>
  <w:num w:numId="31">
    <w:abstractNumId w:val="33"/>
  </w:num>
  <w:num w:numId="32">
    <w:abstractNumId w:val="32"/>
  </w:num>
  <w:num w:numId="33">
    <w:abstractNumId w:val="18"/>
  </w:num>
  <w:num w:numId="34">
    <w:abstractNumId w:val="29"/>
  </w:num>
  <w:num w:numId="35">
    <w:abstractNumId w:val="7"/>
  </w:num>
  <w:num w:numId="36">
    <w:abstractNumId w:val="10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14"/>
    <w:rsid w:val="00006649"/>
    <w:rsid w:val="0001230C"/>
    <w:rsid w:val="0001344C"/>
    <w:rsid w:val="000210DE"/>
    <w:rsid w:val="00022299"/>
    <w:rsid w:val="00051CB9"/>
    <w:rsid w:val="000523B3"/>
    <w:rsid w:val="0005534A"/>
    <w:rsid w:val="00062728"/>
    <w:rsid w:val="000663B2"/>
    <w:rsid w:val="00071507"/>
    <w:rsid w:val="0008480C"/>
    <w:rsid w:val="0008630B"/>
    <w:rsid w:val="000976AF"/>
    <w:rsid w:val="000A3D2D"/>
    <w:rsid w:val="000B3FB5"/>
    <w:rsid w:val="000C12E7"/>
    <w:rsid w:val="000C5219"/>
    <w:rsid w:val="000D212B"/>
    <w:rsid w:val="000D3BAD"/>
    <w:rsid w:val="000E3664"/>
    <w:rsid w:val="000E575E"/>
    <w:rsid w:val="000F5B72"/>
    <w:rsid w:val="000F7F62"/>
    <w:rsid w:val="00103550"/>
    <w:rsid w:val="00106EAE"/>
    <w:rsid w:val="00131616"/>
    <w:rsid w:val="0015164B"/>
    <w:rsid w:val="00154784"/>
    <w:rsid w:val="00156BA9"/>
    <w:rsid w:val="00161573"/>
    <w:rsid w:val="00180485"/>
    <w:rsid w:val="00180D32"/>
    <w:rsid w:val="001A2F7B"/>
    <w:rsid w:val="001C627D"/>
    <w:rsid w:val="001D1088"/>
    <w:rsid w:val="001E544A"/>
    <w:rsid w:val="001F0AFC"/>
    <w:rsid w:val="001F18AA"/>
    <w:rsid w:val="001F489A"/>
    <w:rsid w:val="00200874"/>
    <w:rsid w:val="00203DDE"/>
    <w:rsid w:val="002043C8"/>
    <w:rsid w:val="002069D4"/>
    <w:rsid w:val="00213675"/>
    <w:rsid w:val="002259EE"/>
    <w:rsid w:val="00233BC1"/>
    <w:rsid w:val="0025078C"/>
    <w:rsid w:val="00254C14"/>
    <w:rsid w:val="00256F77"/>
    <w:rsid w:val="00261C8D"/>
    <w:rsid w:val="0026253D"/>
    <w:rsid w:val="00265474"/>
    <w:rsid w:val="00273AF7"/>
    <w:rsid w:val="0027503D"/>
    <w:rsid w:val="0028148B"/>
    <w:rsid w:val="00284C92"/>
    <w:rsid w:val="00287478"/>
    <w:rsid w:val="002906DA"/>
    <w:rsid w:val="00292D7E"/>
    <w:rsid w:val="00295B89"/>
    <w:rsid w:val="0029605A"/>
    <w:rsid w:val="002A27DF"/>
    <w:rsid w:val="002A367F"/>
    <w:rsid w:val="002B467D"/>
    <w:rsid w:val="002C0DA2"/>
    <w:rsid w:val="002D434D"/>
    <w:rsid w:val="002E7766"/>
    <w:rsid w:val="002F69C6"/>
    <w:rsid w:val="00331040"/>
    <w:rsid w:val="00351B21"/>
    <w:rsid w:val="00351C30"/>
    <w:rsid w:val="00352878"/>
    <w:rsid w:val="00355D34"/>
    <w:rsid w:val="00375A78"/>
    <w:rsid w:val="003766A4"/>
    <w:rsid w:val="00382A1A"/>
    <w:rsid w:val="00384D71"/>
    <w:rsid w:val="00385791"/>
    <w:rsid w:val="00386276"/>
    <w:rsid w:val="00397911"/>
    <w:rsid w:val="003C1160"/>
    <w:rsid w:val="003D4F97"/>
    <w:rsid w:val="003D5A4F"/>
    <w:rsid w:val="003D6E42"/>
    <w:rsid w:val="003E0EF7"/>
    <w:rsid w:val="003F7870"/>
    <w:rsid w:val="00400747"/>
    <w:rsid w:val="00400861"/>
    <w:rsid w:val="00400D0F"/>
    <w:rsid w:val="00401993"/>
    <w:rsid w:val="00405FB8"/>
    <w:rsid w:val="004139E2"/>
    <w:rsid w:val="00420F57"/>
    <w:rsid w:val="00425687"/>
    <w:rsid w:val="00427BF4"/>
    <w:rsid w:val="00431504"/>
    <w:rsid w:val="00437505"/>
    <w:rsid w:val="00460C63"/>
    <w:rsid w:val="004671EF"/>
    <w:rsid w:val="004675E4"/>
    <w:rsid w:val="00473483"/>
    <w:rsid w:val="004969F4"/>
    <w:rsid w:val="004B4FEA"/>
    <w:rsid w:val="004B56FF"/>
    <w:rsid w:val="004B580E"/>
    <w:rsid w:val="004C6864"/>
    <w:rsid w:val="004E6EF2"/>
    <w:rsid w:val="004E74B4"/>
    <w:rsid w:val="004F505A"/>
    <w:rsid w:val="004F7F45"/>
    <w:rsid w:val="0052458F"/>
    <w:rsid w:val="00526320"/>
    <w:rsid w:val="005332AC"/>
    <w:rsid w:val="00563A97"/>
    <w:rsid w:val="00572350"/>
    <w:rsid w:val="00574628"/>
    <w:rsid w:val="0057705E"/>
    <w:rsid w:val="00595194"/>
    <w:rsid w:val="005962F6"/>
    <w:rsid w:val="005A5E71"/>
    <w:rsid w:val="005B63E6"/>
    <w:rsid w:val="005B726A"/>
    <w:rsid w:val="005B72F5"/>
    <w:rsid w:val="005C4B54"/>
    <w:rsid w:val="005C70BB"/>
    <w:rsid w:val="005D015C"/>
    <w:rsid w:val="005E2EF6"/>
    <w:rsid w:val="005F56E8"/>
    <w:rsid w:val="005F5746"/>
    <w:rsid w:val="005F752B"/>
    <w:rsid w:val="0060515C"/>
    <w:rsid w:val="00607F7C"/>
    <w:rsid w:val="00631915"/>
    <w:rsid w:val="00632549"/>
    <w:rsid w:val="00640898"/>
    <w:rsid w:val="00644B43"/>
    <w:rsid w:val="006453EC"/>
    <w:rsid w:val="00653D3D"/>
    <w:rsid w:val="00672C6E"/>
    <w:rsid w:val="006825D4"/>
    <w:rsid w:val="00691919"/>
    <w:rsid w:val="006D02C9"/>
    <w:rsid w:val="006D1010"/>
    <w:rsid w:val="006E362B"/>
    <w:rsid w:val="006F0D3C"/>
    <w:rsid w:val="006F4D85"/>
    <w:rsid w:val="006F5DC8"/>
    <w:rsid w:val="00701773"/>
    <w:rsid w:val="00710CED"/>
    <w:rsid w:val="00713C21"/>
    <w:rsid w:val="007153D1"/>
    <w:rsid w:val="007271A0"/>
    <w:rsid w:val="007304A1"/>
    <w:rsid w:val="00730FF8"/>
    <w:rsid w:val="00736060"/>
    <w:rsid w:val="0073767C"/>
    <w:rsid w:val="00740EF4"/>
    <w:rsid w:val="007416B2"/>
    <w:rsid w:val="007418AF"/>
    <w:rsid w:val="00756087"/>
    <w:rsid w:val="00760B26"/>
    <w:rsid w:val="00774B32"/>
    <w:rsid w:val="007754B0"/>
    <w:rsid w:val="0079275C"/>
    <w:rsid w:val="00796720"/>
    <w:rsid w:val="00797D76"/>
    <w:rsid w:val="007A6CC3"/>
    <w:rsid w:val="007C2CBA"/>
    <w:rsid w:val="007C5C7F"/>
    <w:rsid w:val="007C6233"/>
    <w:rsid w:val="007D0997"/>
    <w:rsid w:val="007D27D0"/>
    <w:rsid w:val="007D3D38"/>
    <w:rsid w:val="007D576A"/>
    <w:rsid w:val="007E3C24"/>
    <w:rsid w:val="007F05CD"/>
    <w:rsid w:val="007F48FB"/>
    <w:rsid w:val="00810BFC"/>
    <w:rsid w:val="008130DF"/>
    <w:rsid w:val="00822151"/>
    <w:rsid w:val="00824CF5"/>
    <w:rsid w:val="00846B2E"/>
    <w:rsid w:val="00862DC6"/>
    <w:rsid w:val="00870703"/>
    <w:rsid w:val="00872A31"/>
    <w:rsid w:val="008730C2"/>
    <w:rsid w:val="008749A0"/>
    <w:rsid w:val="00884CF6"/>
    <w:rsid w:val="00890A63"/>
    <w:rsid w:val="00891662"/>
    <w:rsid w:val="00892969"/>
    <w:rsid w:val="008A0957"/>
    <w:rsid w:val="008B0BD2"/>
    <w:rsid w:val="008B6108"/>
    <w:rsid w:val="008C043B"/>
    <w:rsid w:val="008C628A"/>
    <w:rsid w:val="008E03EA"/>
    <w:rsid w:val="008E73D6"/>
    <w:rsid w:val="00904C80"/>
    <w:rsid w:val="00923475"/>
    <w:rsid w:val="009322F3"/>
    <w:rsid w:val="0093668C"/>
    <w:rsid w:val="00936BDB"/>
    <w:rsid w:val="0094144C"/>
    <w:rsid w:val="00941BC8"/>
    <w:rsid w:val="00944521"/>
    <w:rsid w:val="009448B6"/>
    <w:rsid w:val="009512B9"/>
    <w:rsid w:val="00952F27"/>
    <w:rsid w:val="00986379"/>
    <w:rsid w:val="009A02BA"/>
    <w:rsid w:val="009B1314"/>
    <w:rsid w:val="009D33AA"/>
    <w:rsid w:val="009D65FB"/>
    <w:rsid w:val="009E55BD"/>
    <w:rsid w:val="009E67A7"/>
    <w:rsid w:val="009E7958"/>
    <w:rsid w:val="009F1CC4"/>
    <w:rsid w:val="00A10453"/>
    <w:rsid w:val="00A152E6"/>
    <w:rsid w:val="00A370D6"/>
    <w:rsid w:val="00A5737E"/>
    <w:rsid w:val="00A723BF"/>
    <w:rsid w:val="00A76598"/>
    <w:rsid w:val="00A81ABC"/>
    <w:rsid w:val="00A86A24"/>
    <w:rsid w:val="00AA0020"/>
    <w:rsid w:val="00AB21FE"/>
    <w:rsid w:val="00AC0F7D"/>
    <w:rsid w:val="00AC1D9F"/>
    <w:rsid w:val="00AC319A"/>
    <w:rsid w:val="00AC6538"/>
    <w:rsid w:val="00AD0C43"/>
    <w:rsid w:val="00AE37ED"/>
    <w:rsid w:val="00AF1875"/>
    <w:rsid w:val="00B153B9"/>
    <w:rsid w:val="00B22B80"/>
    <w:rsid w:val="00B251B1"/>
    <w:rsid w:val="00B253C0"/>
    <w:rsid w:val="00B36C1C"/>
    <w:rsid w:val="00B448A2"/>
    <w:rsid w:val="00B534BF"/>
    <w:rsid w:val="00B771B4"/>
    <w:rsid w:val="00B84C1F"/>
    <w:rsid w:val="00B92449"/>
    <w:rsid w:val="00BA550F"/>
    <w:rsid w:val="00BB60CB"/>
    <w:rsid w:val="00BB7E6A"/>
    <w:rsid w:val="00BC0326"/>
    <w:rsid w:val="00BD2696"/>
    <w:rsid w:val="00BE2D59"/>
    <w:rsid w:val="00BE2EDC"/>
    <w:rsid w:val="00BE7DB7"/>
    <w:rsid w:val="00BF091D"/>
    <w:rsid w:val="00C01271"/>
    <w:rsid w:val="00C05B99"/>
    <w:rsid w:val="00C2638C"/>
    <w:rsid w:val="00C26422"/>
    <w:rsid w:val="00C40985"/>
    <w:rsid w:val="00C46B98"/>
    <w:rsid w:val="00C50216"/>
    <w:rsid w:val="00C536C2"/>
    <w:rsid w:val="00C55850"/>
    <w:rsid w:val="00C57BEE"/>
    <w:rsid w:val="00C737B2"/>
    <w:rsid w:val="00CA50DE"/>
    <w:rsid w:val="00CB0914"/>
    <w:rsid w:val="00CC133F"/>
    <w:rsid w:val="00CC19D0"/>
    <w:rsid w:val="00CC5C46"/>
    <w:rsid w:val="00CC7BF8"/>
    <w:rsid w:val="00CD72B5"/>
    <w:rsid w:val="00CE24F0"/>
    <w:rsid w:val="00CE2B5E"/>
    <w:rsid w:val="00CE5897"/>
    <w:rsid w:val="00CE62E0"/>
    <w:rsid w:val="00CE7D28"/>
    <w:rsid w:val="00D20CD1"/>
    <w:rsid w:val="00D2208C"/>
    <w:rsid w:val="00D3108D"/>
    <w:rsid w:val="00D36B2A"/>
    <w:rsid w:val="00D40A08"/>
    <w:rsid w:val="00D51E0D"/>
    <w:rsid w:val="00D56B94"/>
    <w:rsid w:val="00D61A1E"/>
    <w:rsid w:val="00D626F7"/>
    <w:rsid w:val="00D71CF8"/>
    <w:rsid w:val="00D72525"/>
    <w:rsid w:val="00D778D9"/>
    <w:rsid w:val="00D96C23"/>
    <w:rsid w:val="00DA21CB"/>
    <w:rsid w:val="00DA48D1"/>
    <w:rsid w:val="00DA5FD2"/>
    <w:rsid w:val="00DC13BE"/>
    <w:rsid w:val="00DD4CE9"/>
    <w:rsid w:val="00DF7D0C"/>
    <w:rsid w:val="00E0030E"/>
    <w:rsid w:val="00E24705"/>
    <w:rsid w:val="00E3370A"/>
    <w:rsid w:val="00E36722"/>
    <w:rsid w:val="00E41F2C"/>
    <w:rsid w:val="00E46022"/>
    <w:rsid w:val="00E6073C"/>
    <w:rsid w:val="00E64A70"/>
    <w:rsid w:val="00E7024F"/>
    <w:rsid w:val="00E83FF9"/>
    <w:rsid w:val="00EB79E4"/>
    <w:rsid w:val="00EC13CA"/>
    <w:rsid w:val="00EC489F"/>
    <w:rsid w:val="00EC7105"/>
    <w:rsid w:val="00ED076C"/>
    <w:rsid w:val="00ED0D02"/>
    <w:rsid w:val="00ED4524"/>
    <w:rsid w:val="00ED5B57"/>
    <w:rsid w:val="00EF37AE"/>
    <w:rsid w:val="00EF4331"/>
    <w:rsid w:val="00F140C5"/>
    <w:rsid w:val="00F16A53"/>
    <w:rsid w:val="00F16F9D"/>
    <w:rsid w:val="00F213C1"/>
    <w:rsid w:val="00F2238D"/>
    <w:rsid w:val="00F369AA"/>
    <w:rsid w:val="00F40038"/>
    <w:rsid w:val="00F56BE1"/>
    <w:rsid w:val="00F6014A"/>
    <w:rsid w:val="00F6331F"/>
    <w:rsid w:val="00F73234"/>
    <w:rsid w:val="00F73D6D"/>
    <w:rsid w:val="00FA2C70"/>
    <w:rsid w:val="00FC1909"/>
    <w:rsid w:val="00FC697F"/>
    <w:rsid w:val="00FD0C1D"/>
    <w:rsid w:val="00FD1AB7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2FD7F191"/>
  <w15:docId w15:val="{B4BF44C9-D5B4-4025-B2ED-D9F647B9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aliases w:val="Tabellenraster Kopftabelle"/>
    <w:basedOn w:val="NormaleTabelle"/>
    <w:uiPriority w:val="59"/>
    <w:rsid w:val="009B131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qFormat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  <w:style w:type="table" w:styleId="TabellemithellemGitternetz">
    <w:name w:val="Grid Table Light"/>
    <w:basedOn w:val="NormaleTabelle"/>
    <w:uiPriority w:val="40"/>
    <w:rsid w:val="00B924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na\Downloads\2016_Sitzungsprotokoll_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E5E32331D54A41855F4069AC0982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7D6E04-A668-48F1-A951-1B5A2D9D4942}"/>
      </w:docPartPr>
      <w:docPartBody>
        <w:p w:rsidR="00591880" w:rsidRDefault="001C258D">
          <w:pPr>
            <w:pStyle w:val="CBE5E32331D54A41855F4069AC098236"/>
          </w:pPr>
          <w:r>
            <w:t xml:space="preserve">Thema/Anlass </w:t>
          </w:r>
        </w:p>
      </w:docPartBody>
    </w:docPart>
    <w:docPart>
      <w:docPartPr>
        <w:name w:val="521DA05503F9402E8B09294BFD5ADD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8F3B25-8888-4AEB-B985-9FC4F925EE78}"/>
      </w:docPartPr>
      <w:docPartBody>
        <w:p w:rsidR="00591880" w:rsidRDefault="001C258D">
          <w:pPr>
            <w:pStyle w:val="521DA05503F9402E8B09294BFD5ADD5E"/>
          </w:pPr>
          <w:r>
            <w:t>Datum</w:t>
          </w:r>
        </w:p>
      </w:docPartBody>
    </w:docPart>
    <w:docPart>
      <w:docPartPr>
        <w:name w:val="13F69F50C3D540A6B31A447820B0E9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88D295-74F5-4DCB-9528-F2958109D965}"/>
      </w:docPartPr>
      <w:docPartBody>
        <w:p w:rsidR="00591880" w:rsidRDefault="001C258D">
          <w:pPr>
            <w:pStyle w:val="13F69F50C3D540A6B31A447820B0E922"/>
          </w:pPr>
          <w:r>
            <w:t>Uhrzeitangabe (von – bis)</w:t>
          </w:r>
        </w:p>
      </w:docPartBody>
    </w:docPart>
    <w:docPart>
      <w:docPartPr>
        <w:name w:val="13B39AEF5A4E45ADA209D8AB40DF3D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78F3A1-6EEB-432A-94E5-16653A9E2602}"/>
      </w:docPartPr>
      <w:docPartBody>
        <w:p w:rsidR="00591880" w:rsidRDefault="001C258D">
          <w:pPr>
            <w:pStyle w:val="13B39AEF5A4E45ADA209D8AB40DF3DA4"/>
          </w:pPr>
          <w:r>
            <w:t>Strasse, Ortsangabe, Stockwerk, Zimmer</w:t>
          </w:r>
        </w:p>
      </w:docPartBody>
    </w:docPart>
    <w:docPart>
      <w:docPartPr>
        <w:name w:val="B27AA0B49F5A41B78C8AA0BA9B34BC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347B0E-814C-48B3-8EC8-2034CBD95D68}"/>
      </w:docPartPr>
      <w:docPartBody>
        <w:p w:rsidR="00591880" w:rsidRDefault="001C258D">
          <w:pPr>
            <w:pStyle w:val="B27AA0B49F5A41B78C8AA0BA9B34BC9F"/>
          </w:pPr>
          <w:r>
            <w:t>Name Vorname, Funktion</w:t>
          </w:r>
        </w:p>
      </w:docPartBody>
    </w:docPart>
    <w:docPart>
      <w:docPartPr>
        <w:name w:val="A6BD3206BF6948089C01D249DF1916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10A5BB-D906-46FA-9364-F9D66C9D8DC9}"/>
      </w:docPartPr>
      <w:docPartBody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91880" w:rsidRDefault="0054467B" w:rsidP="0054467B">
          <w:pPr>
            <w:pStyle w:val="A6BD3206BF6948089C01D249DF191609"/>
          </w:pPr>
          <w:r>
            <w:t>Name Vorname, Funktion</w:t>
          </w:r>
        </w:p>
      </w:docPartBody>
    </w:docPart>
    <w:docPart>
      <w:docPartPr>
        <w:name w:val="059AFE3A12B14B70A7FF03A6D27BEF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C948A9-5A34-4E06-9ED1-435743EF3459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059AFE3A12B14B70A7FF03A6D27BEF07"/>
          </w:pPr>
          <w:r>
            <w:t>Name Vorname, Funktion</w:t>
          </w:r>
        </w:p>
      </w:docPartBody>
    </w:docPart>
    <w:docPart>
      <w:docPartPr>
        <w:name w:val="F7292DE9A0A34812A85CE79494FB2B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32EFF2-D9B3-46C3-A1B8-BB4C75633F26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F7292DE9A0A34812A85CE79494FB2BEB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7B"/>
    <w:rsid w:val="001053F4"/>
    <w:rsid w:val="001C258D"/>
    <w:rsid w:val="0054467B"/>
    <w:rsid w:val="00591880"/>
    <w:rsid w:val="00610492"/>
    <w:rsid w:val="00802A3A"/>
    <w:rsid w:val="0094593D"/>
    <w:rsid w:val="00B009D3"/>
    <w:rsid w:val="00FA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BE5E32331D54A41855F4069AC098236">
    <w:name w:val="CBE5E32331D54A41855F4069AC098236"/>
  </w:style>
  <w:style w:type="paragraph" w:customStyle="1" w:styleId="521DA05503F9402E8B09294BFD5ADD5E">
    <w:name w:val="521DA05503F9402E8B09294BFD5ADD5E"/>
  </w:style>
  <w:style w:type="paragraph" w:customStyle="1" w:styleId="13F69F50C3D540A6B31A447820B0E922">
    <w:name w:val="13F69F50C3D540A6B31A447820B0E922"/>
  </w:style>
  <w:style w:type="paragraph" w:customStyle="1" w:styleId="13B39AEF5A4E45ADA209D8AB40DF3DA4">
    <w:name w:val="13B39AEF5A4E45ADA209D8AB40DF3DA4"/>
  </w:style>
  <w:style w:type="paragraph" w:customStyle="1" w:styleId="863917B152C0415D8C9084C591EBF7B3">
    <w:name w:val="863917B152C0415D8C9084C591EBF7B3"/>
  </w:style>
  <w:style w:type="paragraph" w:customStyle="1" w:styleId="61C950CC3FF847F4901AF7A4A95A94BD">
    <w:name w:val="61C950CC3FF847F4901AF7A4A95A94BD"/>
  </w:style>
  <w:style w:type="paragraph" w:customStyle="1" w:styleId="65E36958743C46F58C2FD5BB0D8C75DA">
    <w:name w:val="65E36958743C46F58C2FD5BB0D8C75DA"/>
  </w:style>
  <w:style w:type="paragraph" w:customStyle="1" w:styleId="B27AA0B49F5A41B78C8AA0BA9B34BC9F">
    <w:name w:val="B27AA0B49F5A41B78C8AA0BA9B34BC9F"/>
  </w:style>
  <w:style w:type="paragraph" w:customStyle="1" w:styleId="BE0A460104794BB093EF0AB5D575CC2F">
    <w:name w:val="BE0A460104794BB093EF0AB5D575CC2F"/>
  </w:style>
  <w:style w:type="paragraph" w:customStyle="1" w:styleId="419DE0503A184EE880561D888B7DB596">
    <w:name w:val="419DE0503A184EE880561D888B7DB596"/>
    <w:rsid w:val="0054467B"/>
  </w:style>
  <w:style w:type="paragraph" w:customStyle="1" w:styleId="A6BD3206BF6948089C01D249DF191609">
    <w:name w:val="A6BD3206BF6948089C01D249DF191609"/>
    <w:rsid w:val="0054467B"/>
  </w:style>
  <w:style w:type="paragraph" w:customStyle="1" w:styleId="059AFE3A12B14B70A7FF03A6D27BEF07">
    <w:name w:val="059AFE3A12B14B70A7FF03A6D27BEF07"/>
    <w:rsid w:val="0054467B"/>
  </w:style>
  <w:style w:type="paragraph" w:customStyle="1" w:styleId="E6146F7154C6488890E2C048787E7FEC">
    <w:name w:val="E6146F7154C6488890E2C048787E7FEC"/>
    <w:rsid w:val="0054467B"/>
  </w:style>
  <w:style w:type="paragraph" w:customStyle="1" w:styleId="F7292DE9A0A34812A85CE79494FB2BEB">
    <w:name w:val="F7292DE9A0A34812A85CE79494FB2BEB"/>
    <w:rsid w:val="0054467B"/>
  </w:style>
  <w:style w:type="paragraph" w:customStyle="1" w:styleId="568AF29C8B674989B9FA260345190161">
    <w:name w:val="568AF29C8B674989B9FA260345190161"/>
    <w:rsid w:val="00B009D3"/>
  </w:style>
  <w:style w:type="paragraph" w:customStyle="1" w:styleId="53D3EB665DD84E88B807CD1F6785CB47">
    <w:name w:val="53D3EB665DD84E88B807CD1F6785CB47"/>
    <w:rsid w:val="00B00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HT</Organisation_x0020__x002f__x0020_Hochschule>
    <Vorlage xmlns="69e60002-4b69-4aad-9e3a-e3a9db2b0f4f">A4-Sitzungsprotokoll</Vorlage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CB6196-3CBC-43B1-9394-4A6751CEE8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E186BF-33D3-4FD1-B348-1B02CE42C0CC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69e60002-4b69-4aad-9e3a-e3a9db2b0f4f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74B18F94-CC96-4D5F-8A3B-C59FB0A6B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BDDB860-DCB6-49ED-B39D-8823694D3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2016_Sitzungsprotokoll_HT.dotx</Template>
  <TotalTime>0</TotalTime>
  <Pages>3</Pages>
  <Words>244</Words>
  <Characters>1538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</dc:creator>
  <cp:lastModifiedBy>Michel Alt</cp:lastModifiedBy>
  <cp:revision>44</cp:revision>
  <cp:lastPrinted>2015-10-01T15:43:00Z</cp:lastPrinted>
  <dcterms:created xsi:type="dcterms:W3CDTF">2019-05-02T10:37:00Z</dcterms:created>
  <dcterms:modified xsi:type="dcterms:W3CDTF">2019-05-02T11:42:00Z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