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D47404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A03BB">
        <w:t>10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A7405F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4410765A" w:rsidR="005F5746" w:rsidRDefault="009A03BB" w:rsidP="004671EF">
                <w:pPr>
                  <w:spacing w:after="200" w:line="276" w:lineRule="auto"/>
                  <w:ind w:left="709" w:hanging="709"/>
                </w:pPr>
                <w:r>
                  <w:t>Donnerstag, 23.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18652CF3" w:rsidR="005F5746" w:rsidRDefault="00A7405F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A03BB">
                  <w:t>13:00</w:t>
                </w:r>
                <w:r w:rsidR="00C41887">
                  <w:t xml:space="preserve"> bis 13:</w:t>
                </w:r>
                <w:r w:rsidR="009A03BB">
                  <w:t>3</w:t>
                </w:r>
                <w:r w:rsidR="008B17AD">
                  <w:t>0</w:t>
                </w:r>
                <w:r w:rsidR="009A03BB">
                  <w:t xml:space="preserve">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A7405F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9A03BB" w:rsidRDefault="00526320" w:rsidP="000523B3">
                <w:r w:rsidRPr="009A03BB">
                  <w:t>Luca Krummenacher</w:t>
                </w:r>
                <w:r w:rsidR="00352878" w:rsidRPr="009A03BB">
                  <w:t xml:space="preserve"> (</w:t>
                </w:r>
                <w:r w:rsidRPr="009A03BB">
                  <w:t>LK</w:t>
                </w:r>
                <w:r w:rsidR="00352878" w:rsidRPr="009A03BB"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02F074D7" w:rsidR="00810BFC" w:rsidRDefault="003B141A" w:rsidP="00C57BEE">
      <w:pPr>
        <w:rPr>
          <w:rStyle w:val="Fett"/>
          <w:b w:val="0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5DBF0B62" w14:textId="77777777" w:rsidR="00924D36" w:rsidRDefault="00924D36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7E815578" w14:textId="77777777" w:rsidR="00397911" w:rsidRDefault="00924D36" w:rsidP="00924D36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</w:t>
            </w:r>
            <w:r w:rsidRPr="00924D36">
              <w:rPr>
                <w:rStyle w:val="Fett"/>
                <w:b w:val="0"/>
              </w:rPr>
              <w:t>eschreibung, was gibt es für Elemente</w:t>
            </w:r>
            <w:r>
              <w:rPr>
                <w:rStyle w:val="Fett"/>
                <w:b w:val="0"/>
              </w:rPr>
              <w:t>, Dokumentation PDF verwenden. Dokumentation Validierung und Simulation machen, Bilder -&gt; Richard. 2-Tor Dokumentation.</w:t>
            </w:r>
          </w:p>
          <w:p w14:paraId="38677B2C" w14:textId="77777777" w:rsidR="00924D36" w:rsidRDefault="00924D36" w:rsidP="00924D36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Bei Korrespondenz immer Bedanken.</w:t>
            </w:r>
          </w:p>
          <w:p w14:paraId="07197AEB" w14:textId="7DDA3F31" w:rsidR="00924D36" w:rsidRPr="003D5A4F" w:rsidRDefault="00924D36" w:rsidP="00924D36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Einsatz von Netzfilter aus </w:t>
            </w:r>
            <w:r w:rsidR="00B574AC">
              <w:rPr>
                <w:rStyle w:val="Fett"/>
                <w:b w:val="0"/>
              </w:rPr>
              <w:t>Aufgabenstellung Sinngemäss in Fachbericht übernehmen.</w:t>
            </w:r>
          </w:p>
        </w:tc>
        <w:tc>
          <w:tcPr>
            <w:tcW w:w="1836" w:type="dxa"/>
            <w:shd w:val="clear" w:color="auto" w:fill="auto"/>
          </w:tcPr>
          <w:p w14:paraId="778D4AC8" w14:textId="2BC8EDBA" w:rsidR="00DD4CE9" w:rsidRPr="00F6331F" w:rsidRDefault="00B574AC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Marina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BAA0F18" w14:textId="77777777" w:rsidR="009A03BB" w:rsidRDefault="009A03BB" w:rsidP="009A03B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453872AF" w14:textId="77777777" w:rsidR="00397911" w:rsidRDefault="00B574AC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Gemäss letzter Sitzung</w:t>
            </w:r>
          </w:p>
          <w:p w14:paraId="08E0B98D" w14:textId="77777777" w:rsidR="00A7405F" w:rsidRDefault="00A7405F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Tooltip Formatierung</w:t>
            </w:r>
          </w:p>
          <w:p w14:paraId="777D961E" w14:textId="704F0388" w:rsidR="00A7405F" w:rsidRPr="003D5A4F" w:rsidRDefault="00A7405F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Logarithmische Darstellung anpassen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27F4FF5A" w14:textId="32BC8D45" w:rsidR="003D5A4F" w:rsidRPr="00740EF4" w:rsidRDefault="00B574AC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Frank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164150A" w14:textId="77777777" w:rsidR="009A03BB" w:rsidRDefault="009A03BB" w:rsidP="009A03BB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1E0E3B6B" w14:textId="77777777" w:rsidR="00397911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</w:p>
          <w:p w14:paraId="29584D15" w14:textId="03EE5F67" w:rsidR="00B574AC" w:rsidRPr="00B971EB" w:rsidRDefault="00B574AC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PL-Sitzung</w:t>
            </w:r>
          </w:p>
        </w:tc>
        <w:tc>
          <w:tcPr>
            <w:tcW w:w="1836" w:type="dxa"/>
          </w:tcPr>
          <w:p w14:paraId="3B91F433" w14:textId="643B2024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75EBC7FC" w:rsidR="00C40985" w:rsidRPr="00C40985" w:rsidRDefault="00C40985" w:rsidP="009A03BB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1460093C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0DA4DE75" w:rsidR="00924D36" w:rsidRDefault="00924D36" w:rsidP="00D56B94">
      <w:pPr>
        <w:pStyle w:val="Untertitel"/>
      </w:pPr>
    </w:p>
    <w:p w14:paraId="08F6DA1E" w14:textId="77777777" w:rsidR="00924D36" w:rsidRDefault="00924D36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691CB6FC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76CFEF92" w:rsidR="009B1314" w:rsidRDefault="00924D36" w:rsidP="009B1314">
            <w:r>
              <w:t>Technische Dokumentation</w:t>
            </w:r>
            <w:r w:rsidR="00B574AC">
              <w:t>: Software</w:t>
            </w:r>
          </w:p>
        </w:tc>
        <w:tc>
          <w:tcPr>
            <w:tcW w:w="709" w:type="dxa"/>
          </w:tcPr>
          <w:p w14:paraId="447574CE" w14:textId="57B8F71F" w:rsidR="009B1314" w:rsidRDefault="00924D36" w:rsidP="00B92449">
            <w:pPr>
              <w:jc w:val="center"/>
            </w:pPr>
            <w:r>
              <w:t>Richard</w:t>
            </w: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1A815389" w:rsidR="009B1314" w:rsidRDefault="00B574AC" w:rsidP="009B1314">
            <w:r>
              <w:t>Technische Dokumentation</w:t>
            </w:r>
            <w:r>
              <w:t>: Tech. Grundlagen</w:t>
            </w:r>
          </w:p>
        </w:tc>
        <w:tc>
          <w:tcPr>
            <w:tcW w:w="709" w:type="dxa"/>
          </w:tcPr>
          <w:p w14:paraId="4E3D6FC1" w14:textId="476392A5" w:rsidR="009B1314" w:rsidRDefault="00B574AC" w:rsidP="00B92449">
            <w:pPr>
              <w:jc w:val="center"/>
            </w:pPr>
            <w:r>
              <w:t>Luca</w:t>
            </w: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3497E710" w:rsidR="009B1314" w:rsidRDefault="00B574AC" w:rsidP="009B1314">
            <w:r>
              <w:t>Validierung</w:t>
            </w:r>
          </w:p>
        </w:tc>
        <w:tc>
          <w:tcPr>
            <w:tcW w:w="709" w:type="dxa"/>
          </w:tcPr>
          <w:p w14:paraId="15E988F5" w14:textId="2AF071F9" w:rsidR="009B1314" w:rsidRDefault="00B574AC" w:rsidP="00B92449">
            <w:pPr>
              <w:jc w:val="center"/>
            </w:pPr>
            <w:r>
              <w:t>Marina</w:t>
            </w: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37596D9" w:rsidR="009B1314" w:rsidRDefault="00B574AC" w:rsidP="009B1314">
            <w:r>
              <w:t>Deadline Fachbericht_v1</w:t>
            </w:r>
          </w:p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0BB56479" w:rsidR="009B1314" w:rsidRDefault="00B574AC" w:rsidP="00B92449">
            <w:pPr>
              <w:jc w:val="center"/>
            </w:pPr>
            <w:r>
              <w:t>31.Mai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E3C1C9E" w:rsidR="009B1314" w:rsidRDefault="00B574AC" w:rsidP="009B1314">
            <w:r>
              <w:t>Deadline Software_v1</w:t>
            </w:r>
          </w:p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44339635" w:rsidR="009B1314" w:rsidRDefault="00B574AC" w:rsidP="00B92449">
            <w:pPr>
              <w:jc w:val="center"/>
            </w:pPr>
            <w:r>
              <w:t>31.Mai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9C7C" w14:textId="77777777" w:rsidR="000315F0" w:rsidRDefault="000315F0" w:rsidP="00A76598">
      <w:r>
        <w:separator/>
      </w:r>
    </w:p>
  </w:endnote>
  <w:endnote w:type="continuationSeparator" w:id="0">
    <w:p w14:paraId="063EA56D" w14:textId="77777777" w:rsidR="000315F0" w:rsidRDefault="000315F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75456995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24D36">
      <w:rPr>
        <w:noProof/>
      </w:rPr>
      <w:t>23.05.2019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8D223" w14:textId="77777777" w:rsidR="000315F0" w:rsidRPr="00ED0D02" w:rsidRDefault="000315F0" w:rsidP="00ED0D02">
      <w:pPr>
        <w:pStyle w:val="Fuzeile"/>
      </w:pPr>
    </w:p>
  </w:footnote>
  <w:footnote w:type="continuationSeparator" w:id="0">
    <w:p w14:paraId="3C8E7206" w14:textId="77777777" w:rsidR="000315F0" w:rsidRDefault="000315F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24D36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A03BB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405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574AC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9e60002-4b69-4aad-9e3a-e3a9db2b0f4f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A0FE7C1-BDCB-421B-9D81-580A29E3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159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3</cp:revision>
  <cp:lastPrinted>2015-10-01T15:43:00Z</cp:lastPrinted>
  <dcterms:created xsi:type="dcterms:W3CDTF">2019-05-23T10:56:00Z</dcterms:created>
  <dcterms:modified xsi:type="dcterms:W3CDTF">2019-05-23T11:23:00Z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