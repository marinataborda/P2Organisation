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F43A562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D33AA">
        <w:t>7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786DAFC4" w:rsidR="00D626F7" w:rsidRDefault="00AC5860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B36C1C" w:rsidRPr="00B36C1C">
                  <w:t>Start Realisierung, Überblick Fachbericht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4-18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3E051DAC" w:rsidR="005F5746" w:rsidRDefault="009D33AA" w:rsidP="004671EF">
                <w:pPr>
                  <w:spacing w:after="200" w:line="276" w:lineRule="auto"/>
                  <w:ind w:left="709" w:hanging="709"/>
                </w:pPr>
                <w:r>
                  <w:t>Donnerstag, 18. April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5C568DC7" w:rsidR="005F5746" w:rsidRDefault="00AC5860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D33AA">
                  <w:t>15</w:t>
                </w:r>
                <w:r w:rsidR="00200874">
                  <w:t>:</w:t>
                </w:r>
                <w:r w:rsidR="00774B32">
                  <w:t>00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9D33AA">
                  <w:t>16</w:t>
                </w:r>
                <w:r w:rsidR="0028148B">
                  <w:t>:00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6C276CFB" w:rsidR="005F5746" w:rsidRDefault="00AC5860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</w:t>
                </w:r>
                <w:r w:rsidR="009D33AA">
                  <w:t>2</w:t>
                </w:r>
                <w:r w:rsidR="005D015C">
                  <w:t>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41497DEB" w:rsidR="00892969" w:rsidRPr="00352878" w:rsidRDefault="00892969" w:rsidP="000523B3">
                <w:r>
                  <w:t>Michel Alt</w:t>
                </w:r>
                <w:r w:rsidR="000E0745">
                  <w:t xml:space="preserve"> (MA)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46DF4442" w:rsidR="0001230C" w:rsidRDefault="00397911" w:rsidP="00C57BEE">
      <w:pPr>
        <w:rPr>
          <w:rStyle w:val="Fett"/>
        </w:rPr>
      </w:pPr>
      <w:r w:rsidRPr="00397911">
        <w:rPr>
          <w:rStyle w:val="Fett"/>
          <w:b w:val="0"/>
        </w:rPr>
        <w:t>Jedes Teammitglied weiss, wie der Fachbericht aufgebaut ist. Die aktuellen Pendenzen zur Realisierung werden zugeteilt.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29038744" w14:textId="77777777" w:rsidR="003071AB" w:rsidRPr="000E0745" w:rsidRDefault="003071AB" w:rsidP="003071AB">
            <w:pPr>
              <w:rPr>
                <w:rStyle w:val="Fett"/>
              </w:rPr>
            </w:pPr>
            <w:r w:rsidRPr="000E0745">
              <w:rPr>
                <w:rStyle w:val="Fett"/>
              </w:rPr>
              <w:t>Fachbericht:</w:t>
            </w:r>
          </w:p>
          <w:p w14:paraId="07197AEB" w14:textId="0769085C" w:rsidR="00397911" w:rsidRPr="003071AB" w:rsidRDefault="003071AB" w:rsidP="003071AB">
            <w:pPr>
              <w:ind w:left="567" w:hanging="567"/>
              <w:rPr>
                <w:rStyle w:val="Fett"/>
                <w:b w:val="0"/>
              </w:rPr>
            </w:pPr>
            <w:r w:rsidRPr="004130F7">
              <w:rPr>
                <w:rStyle w:val="Fett"/>
                <w:b w:val="0"/>
                <w:u w:val="single"/>
              </w:rPr>
              <w:t>Einleitung</w:t>
            </w:r>
            <w:r>
              <w:rPr>
                <w:rStyle w:val="Fett"/>
                <w:b w:val="0"/>
              </w:rPr>
              <w:t xml:space="preserve"> </w:t>
            </w:r>
            <w:r w:rsidRPr="001639F8">
              <w:rPr>
                <w:rStyle w:val="Fett"/>
                <w:b w:val="0"/>
              </w:rPr>
              <w:t>(umfangreich)</w:t>
            </w:r>
            <w:r>
              <w:rPr>
                <w:rStyle w:val="Fett"/>
                <w:b w:val="0"/>
              </w:rPr>
              <w:t>,</w:t>
            </w:r>
            <w:r>
              <w:rPr>
                <w:rStyle w:val="Fett"/>
              </w:rPr>
              <w:t xml:space="preserve"> </w:t>
            </w:r>
            <w:r w:rsidRPr="004130F7">
              <w:rPr>
                <w:rStyle w:val="Fett"/>
                <w:b w:val="0"/>
                <w:u w:val="single"/>
              </w:rPr>
              <w:t>Disposition</w:t>
            </w:r>
            <w:r>
              <w:rPr>
                <w:rStyle w:val="Fett"/>
                <w:b w:val="0"/>
              </w:rPr>
              <w:t xml:space="preserve"> (Aufbau des Fachberichts mit kleinen Erörterungen), </w:t>
            </w:r>
            <w:r w:rsidRPr="004130F7">
              <w:rPr>
                <w:rStyle w:val="Fett"/>
                <w:b w:val="0"/>
                <w:u w:val="single"/>
              </w:rPr>
              <w:t>Fachbericht</w:t>
            </w:r>
            <w:r w:rsidRPr="004130F7">
              <w:rPr>
                <w:rStyle w:val="Fett"/>
                <w:b w:val="0"/>
              </w:rPr>
              <w:t xml:space="preserve"> </w:t>
            </w:r>
            <w:r>
              <w:rPr>
                <w:rStyle w:val="Fett"/>
                <w:b w:val="0"/>
              </w:rPr>
              <w:t xml:space="preserve">(Wie und warum wir was so gemacht haben, wie wir es gemacht haben), </w:t>
            </w:r>
            <w:r w:rsidRPr="00A36219">
              <w:rPr>
                <w:rStyle w:val="Fett"/>
                <w:b w:val="0"/>
                <w:u w:val="single"/>
              </w:rPr>
              <w:t>Inhalt</w:t>
            </w:r>
            <w:r>
              <w:rPr>
                <w:rStyle w:val="Fett"/>
                <w:b w:val="0"/>
              </w:rPr>
              <w:t xml:space="preserve"> (Nicht jeder liest alles, Wiederholungen möglich)</w:t>
            </w:r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23EB9A3A" w:rsidR="003D5A4F" w:rsidRDefault="003071AB" w:rsidP="003D5A4F">
            <w:pPr>
              <w:rPr>
                <w:rStyle w:val="Fett"/>
              </w:rPr>
            </w:pPr>
            <w:r>
              <w:rPr>
                <w:rStyle w:val="Fett"/>
              </w:rPr>
              <w:t>Elektrotechnik</w:t>
            </w:r>
          </w:p>
          <w:p w14:paraId="5D41C993" w14:textId="456F64B6" w:rsidR="003D5A4F" w:rsidRDefault="0039791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  <w:r w:rsidR="001956C6">
              <w:rPr>
                <w:rStyle w:val="Fett"/>
                <w:b w:val="0"/>
              </w:rPr>
              <w:t>;</w:t>
            </w:r>
            <w:r w:rsidR="00852C93">
              <w:rPr>
                <w:rStyle w:val="Fett"/>
                <w:b w:val="0"/>
              </w:rPr>
              <w:t xml:space="preserve"> </w:t>
            </w:r>
            <w:r w:rsidR="00AC1204">
              <w:rPr>
                <w:rStyle w:val="Fett"/>
                <w:b w:val="0"/>
              </w:rPr>
              <w:t>Schema DM definiert</w:t>
            </w:r>
            <w:r w:rsidR="001956C6">
              <w:rPr>
                <w:rStyle w:val="Fett"/>
                <w:b w:val="0"/>
              </w:rPr>
              <w:t>, fragen geklärt</w:t>
            </w:r>
          </w:p>
          <w:p w14:paraId="777D961E" w14:textId="41533748" w:rsidR="00397911" w:rsidRPr="00E01466" w:rsidRDefault="0039791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E01466">
              <w:rPr>
                <w:rStyle w:val="Fett"/>
                <w:b w:val="0"/>
              </w:rPr>
              <w:t>To</w:t>
            </w:r>
            <w:proofErr w:type="spellEnd"/>
            <w:r w:rsidRPr="00E01466">
              <w:rPr>
                <w:rStyle w:val="Fett"/>
                <w:b w:val="0"/>
              </w:rPr>
              <w:t xml:space="preserve"> Do</w:t>
            </w:r>
            <w:r w:rsidR="001956C6" w:rsidRPr="00E01466">
              <w:rPr>
                <w:rStyle w:val="Fett"/>
                <w:b w:val="0"/>
              </w:rPr>
              <w:t>; -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25AA316E" w:rsidR="00CE62E0" w:rsidRDefault="003071AB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Software</w:t>
            </w:r>
          </w:p>
          <w:p w14:paraId="6034CE95" w14:textId="36E528A9" w:rsidR="00740EF4" w:rsidRDefault="0039791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  <w:r w:rsidR="00DC77F5">
              <w:rPr>
                <w:rStyle w:val="Fett"/>
                <w:b w:val="0"/>
              </w:rPr>
              <w:t>; DJ</w:t>
            </w:r>
            <w:r w:rsidR="000F5881">
              <w:rPr>
                <w:rStyle w:val="Fett"/>
                <w:b w:val="0"/>
              </w:rPr>
              <w:t xml:space="preserve">: 5 Sterne = </w:t>
            </w:r>
            <w:r w:rsidR="007206DE">
              <w:rPr>
                <w:rStyle w:val="Fett"/>
                <w:b w:val="0"/>
              </w:rPr>
              <w:t>wichtig</w:t>
            </w:r>
            <w:r w:rsidR="000F5881">
              <w:rPr>
                <w:rStyle w:val="Fett"/>
                <w:b w:val="0"/>
              </w:rPr>
              <w:t xml:space="preserve">, </w:t>
            </w:r>
            <w:proofErr w:type="spellStart"/>
            <w:r w:rsidR="003D2025">
              <w:rPr>
                <w:rStyle w:val="Fett"/>
                <w:b w:val="0"/>
              </w:rPr>
              <w:t>IntelliJ</w:t>
            </w:r>
            <w:proofErr w:type="spellEnd"/>
          </w:p>
          <w:p w14:paraId="29584D15" w14:textId="327667F6" w:rsidR="00397911" w:rsidRPr="00740EF4" w:rsidRDefault="00397911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  <w:r w:rsidR="00CB64AB">
              <w:rPr>
                <w:rStyle w:val="Fett"/>
                <w:b w:val="0"/>
              </w:rPr>
              <w:t xml:space="preserve">; </w:t>
            </w:r>
            <w:r w:rsidR="00CB64AB" w:rsidRPr="00E01466">
              <w:rPr>
                <w:rStyle w:val="Fett"/>
                <w:b w:val="0"/>
              </w:rPr>
              <w:t xml:space="preserve">auf GitHub, Code </w:t>
            </w:r>
            <w:r w:rsidR="00CB64AB">
              <w:rPr>
                <w:rStyle w:val="Fett"/>
                <w:b w:val="0"/>
              </w:rPr>
              <w:t xml:space="preserve">&amp; Klassendiagramm </w:t>
            </w:r>
            <w:r w:rsidR="00CB64AB" w:rsidRPr="00E01466">
              <w:rPr>
                <w:rStyle w:val="Fett"/>
                <w:b w:val="0"/>
              </w:rPr>
              <w:t>durchlesen</w:t>
            </w:r>
            <w:r w:rsidR="00CB64AB">
              <w:rPr>
                <w:rStyle w:val="Fett"/>
                <w:b w:val="0"/>
              </w:rPr>
              <w:t>, Code lokal ausprobieren wer will, Code verstehen</w:t>
            </w:r>
            <w:r w:rsidR="00D32CA6">
              <w:rPr>
                <w:rStyle w:val="Fett"/>
                <w:b w:val="0"/>
              </w:rPr>
              <w:t xml:space="preserve">, 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24C79A51" w:rsidR="00CE62E0" w:rsidRDefault="00740EF4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Sonstiges</w:t>
            </w:r>
            <w:r w:rsidR="00417BE3">
              <w:rPr>
                <w:rStyle w:val="Fett"/>
                <w:b w:val="0"/>
              </w:rPr>
              <w:t>: Statusbericht,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34532A53" w:rsidR="00CE62E0" w:rsidRDefault="000E0745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469D4BA6" w14:textId="3C71F627" w:rsidR="004130F7" w:rsidRPr="004130F7" w:rsidRDefault="004130F7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5A7D2B3D" w:rsidR="009B1314" w:rsidRDefault="00B00B35" w:rsidP="009B1314">
            <w:r>
              <w:t>Fachbericht: Einleitung</w:t>
            </w:r>
          </w:p>
        </w:tc>
        <w:tc>
          <w:tcPr>
            <w:tcW w:w="709" w:type="dxa"/>
          </w:tcPr>
          <w:p w14:paraId="447574CE" w14:textId="28F7DCCF" w:rsidR="009B1314" w:rsidRDefault="00276076" w:rsidP="00B92449">
            <w:pPr>
              <w:jc w:val="center"/>
            </w:pPr>
            <w:r>
              <w:t>Michel</w:t>
            </w:r>
          </w:p>
        </w:tc>
        <w:tc>
          <w:tcPr>
            <w:tcW w:w="1127" w:type="dxa"/>
          </w:tcPr>
          <w:p w14:paraId="690EE165" w14:textId="5DB324BB" w:rsidR="009B1314" w:rsidRDefault="00B00B35" w:rsidP="00B92449">
            <w:pPr>
              <w:jc w:val="center"/>
            </w:pPr>
            <w:r>
              <w:t>02.Mai</w:t>
            </w:r>
          </w:p>
        </w:tc>
      </w:tr>
      <w:tr w:rsidR="00276076" w14:paraId="15BEA74E" w14:textId="77777777" w:rsidTr="00B92449">
        <w:tc>
          <w:tcPr>
            <w:tcW w:w="7508" w:type="dxa"/>
          </w:tcPr>
          <w:p w14:paraId="6329917C" w14:textId="57F68B7C" w:rsidR="00276076" w:rsidRDefault="00276076" w:rsidP="009B1314">
            <w:r>
              <w:t>Fachbericht: Dispositiv</w:t>
            </w:r>
          </w:p>
        </w:tc>
        <w:tc>
          <w:tcPr>
            <w:tcW w:w="709" w:type="dxa"/>
          </w:tcPr>
          <w:p w14:paraId="4CBF2D92" w14:textId="4BF0592A" w:rsidR="00276076" w:rsidRDefault="008D6879" w:rsidP="00B92449">
            <w:pPr>
              <w:jc w:val="center"/>
            </w:pPr>
            <w:r>
              <w:t>Marina</w:t>
            </w:r>
          </w:p>
        </w:tc>
        <w:tc>
          <w:tcPr>
            <w:tcW w:w="1127" w:type="dxa"/>
          </w:tcPr>
          <w:p w14:paraId="5D44069D" w14:textId="40C0AB90" w:rsidR="00276076" w:rsidRDefault="00276076" w:rsidP="00B92449">
            <w:pPr>
              <w:jc w:val="center"/>
            </w:pPr>
            <w:r>
              <w:t>02.Mai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1B9071B0" w:rsidR="009B1314" w:rsidRDefault="00B007CB" w:rsidP="009B1314">
            <w:r>
              <w:t>Statusbericht</w:t>
            </w:r>
          </w:p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4156A41A" w:rsidR="009B1314" w:rsidRDefault="00B007CB" w:rsidP="00B92449">
            <w:pPr>
              <w:jc w:val="center"/>
            </w:pPr>
            <w:r>
              <w:t>02.Mai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7E58D" w14:textId="77777777" w:rsidR="00AC5860" w:rsidRDefault="00AC5860" w:rsidP="00A76598">
      <w:r>
        <w:separator/>
      </w:r>
    </w:p>
  </w:endnote>
  <w:endnote w:type="continuationSeparator" w:id="0">
    <w:p w14:paraId="126B01A8" w14:textId="77777777" w:rsidR="00AC5860" w:rsidRDefault="00AC586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57A2911D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D33AA">
      <w:rPr>
        <w:noProof/>
      </w:rPr>
      <w:t>18.04.2019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1BC74" w14:textId="77777777" w:rsidR="00AC5860" w:rsidRPr="00ED0D02" w:rsidRDefault="00AC5860" w:rsidP="00ED0D02">
      <w:pPr>
        <w:pStyle w:val="Fuzeile"/>
      </w:pPr>
    </w:p>
  </w:footnote>
  <w:footnote w:type="continuationSeparator" w:id="0">
    <w:p w14:paraId="4D88C679" w14:textId="77777777" w:rsidR="00AC5860" w:rsidRDefault="00AC586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36A"/>
    <w:rsid w:val="000E0745"/>
    <w:rsid w:val="000E3664"/>
    <w:rsid w:val="000E575E"/>
    <w:rsid w:val="000F5881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639F8"/>
    <w:rsid w:val="00180D32"/>
    <w:rsid w:val="001956C6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76076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071AB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C1160"/>
    <w:rsid w:val="003D2025"/>
    <w:rsid w:val="003D2684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0F7"/>
    <w:rsid w:val="004139E2"/>
    <w:rsid w:val="00417BE3"/>
    <w:rsid w:val="00420F57"/>
    <w:rsid w:val="004251CA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206DE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52C93"/>
    <w:rsid w:val="00862DC6"/>
    <w:rsid w:val="00870703"/>
    <w:rsid w:val="00872A31"/>
    <w:rsid w:val="008730C2"/>
    <w:rsid w:val="008749A0"/>
    <w:rsid w:val="00881113"/>
    <w:rsid w:val="00884CF6"/>
    <w:rsid w:val="00890A63"/>
    <w:rsid w:val="00891662"/>
    <w:rsid w:val="00892969"/>
    <w:rsid w:val="008A0957"/>
    <w:rsid w:val="008B0BD2"/>
    <w:rsid w:val="008B6108"/>
    <w:rsid w:val="008C043B"/>
    <w:rsid w:val="008D6879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33AA"/>
    <w:rsid w:val="009D65FB"/>
    <w:rsid w:val="009E55BD"/>
    <w:rsid w:val="009E67A7"/>
    <w:rsid w:val="009E7958"/>
    <w:rsid w:val="009F1CC4"/>
    <w:rsid w:val="00A10453"/>
    <w:rsid w:val="00A152E6"/>
    <w:rsid w:val="00A36219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204"/>
    <w:rsid w:val="00AC1D9F"/>
    <w:rsid w:val="00AC319A"/>
    <w:rsid w:val="00AC5860"/>
    <w:rsid w:val="00AC6538"/>
    <w:rsid w:val="00AD0C43"/>
    <w:rsid w:val="00AE37ED"/>
    <w:rsid w:val="00AF1875"/>
    <w:rsid w:val="00B007CB"/>
    <w:rsid w:val="00B00B3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B64AB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2CA6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C77F5"/>
    <w:rsid w:val="00DD4CE9"/>
    <w:rsid w:val="00DF7D0C"/>
    <w:rsid w:val="00E0030E"/>
    <w:rsid w:val="00E01466"/>
    <w:rsid w:val="00E24705"/>
    <w:rsid w:val="00E3370A"/>
    <w:rsid w:val="00E36722"/>
    <w:rsid w:val="00E41F2C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2A4DD4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9CFA6D5-DE83-4FCD-8102-DA7168C8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173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25</cp:revision>
  <cp:lastPrinted>2015-10-01T15:43:00Z</cp:lastPrinted>
  <dcterms:created xsi:type="dcterms:W3CDTF">2019-04-18T12:59:00Z</dcterms:created>
  <dcterms:modified xsi:type="dcterms:W3CDTF">2019-04-18T13:22:00Z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