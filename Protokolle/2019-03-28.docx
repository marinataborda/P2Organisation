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54A7ACC1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322F3">
        <w:t>5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D8EC42F" w:rsidR="00D626F7" w:rsidRDefault="008E458B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16C0D">
                  <w:t>Feedback Pflichtenheft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8EB3813" w:rsidR="005F5746" w:rsidRDefault="009322F3" w:rsidP="004671EF">
                <w:pPr>
                  <w:spacing w:after="200" w:line="276" w:lineRule="auto"/>
                  <w:ind w:left="709" w:hanging="709"/>
                </w:pPr>
                <w:r>
                  <w:t>Donnerstag, 28.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4373C7C2" w:rsidR="005F5746" w:rsidRDefault="008E458B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14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28148B">
                  <w:t>15:00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8E458B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6C60E5A5" w14:textId="77777777" w:rsidR="003D5A4F" w:rsidRDefault="0059735C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</w:t>
            </w:r>
            <w:r w:rsidR="00CF3C50">
              <w:rPr>
                <w:rStyle w:val="Fett"/>
                <w:b w:val="0"/>
              </w:rPr>
              <w:t>ech, Meilensteine</w:t>
            </w:r>
          </w:p>
          <w:p w14:paraId="07197AEB" w14:textId="02136DC3" w:rsidR="00B64E29" w:rsidRPr="003D5A4F" w:rsidRDefault="00B64E2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Tech. Risiken</w:t>
            </w:r>
          </w:p>
        </w:tc>
        <w:tc>
          <w:tcPr>
            <w:tcW w:w="1836" w:type="dxa"/>
            <w:shd w:val="clear" w:color="auto" w:fill="auto"/>
          </w:tcPr>
          <w:p w14:paraId="4B37DBB1" w14:textId="77777777" w:rsidR="00F64960" w:rsidRDefault="00F64960" w:rsidP="00944521">
            <w:pPr>
              <w:jc w:val="center"/>
              <w:rPr>
                <w:rStyle w:val="Fett"/>
                <w:b w:val="0"/>
              </w:rPr>
            </w:pPr>
          </w:p>
          <w:p w14:paraId="382F31EC" w14:textId="7E52D810" w:rsidR="00DD4CE9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  <w:p w14:paraId="778D4AC8" w14:textId="6435C852" w:rsidR="00F64960" w:rsidRPr="00F6331F" w:rsidRDefault="00F6496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MA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1ED7976F" w14:textId="77777777" w:rsidR="002852E4" w:rsidRDefault="00DF7A69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Lieferobjekte: nur </w:t>
            </w:r>
            <w:proofErr w:type="spellStart"/>
            <w:r>
              <w:rPr>
                <w:rStyle w:val="Fett"/>
                <w:b w:val="0"/>
              </w:rPr>
              <w:t>tech</w:t>
            </w:r>
            <w:proofErr w:type="spellEnd"/>
            <w:r>
              <w:rPr>
                <w:rStyle w:val="Fett"/>
                <w:b w:val="0"/>
              </w:rPr>
              <w:t xml:space="preserve">. </w:t>
            </w:r>
            <w:r w:rsidR="007E3EE6">
              <w:rPr>
                <w:rStyle w:val="Fett"/>
                <w:b w:val="0"/>
              </w:rPr>
              <w:t>Dinge</w:t>
            </w:r>
            <w:r w:rsidR="0090564F">
              <w:rPr>
                <w:rStyle w:val="Fett"/>
                <w:b w:val="0"/>
              </w:rPr>
              <w:t xml:space="preserve"> </w:t>
            </w:r>
            <w:r w:rsidR="007E3EE6">
              <w:rPr>
                <w:rStyle w:val="Fett"/>
                <w:b w:val="0"/>
              </w:rPr>
              <w:t>(Software)</w:t>
            </w:r>
          </w:p>
          <w:p w14:paraId="777D961E" w14:textId="619F8AA4" w:rsidR="00FE29AC" w:rsidRPr="00FE29AC" w:rsidRDefault="00FE29AC" w:rsidP="009056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FE29AC">
              <w:rPr>
                <w:rStyle w:val="Fett"/>
                <w:b w:val="0"/>
              </w:rPr>
              <w:t>Abb. Referenzen</w:t>
            </w:r>
          </w:p>
        </w:tc>
        <w:tc>
          <w:tcPr>
            <w:tcW w:w="1836" w:type="dxa"/>
          </w:tcPr>
          <w:p w14:paraId="27F4FF5A" w14:textId="3BA0C3F1" w:rsidR="003D5A4F" w:rsidRPr="00740EF4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</w:t>
            </w:r>
            <w:r w:rsidR="0090564F">
              <w:rPr>
                <w:rStyle w:val="Fett"/>
                <w:b w:val="0"/>
              </w:rPr>
              <w:t>K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77777777" w:rsidR="00CE62E0" w:rsidRDefault="00E7024F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Statusbericht 1:</w:t>
            </w:r>
          </w:p>
          <w:p w14:paraId="79275CA4" w14:textId="7014C4B2" w:rsidR="004D7D09" w:rsidRPr="001E1A1C" w:rsidRDefault="004D7D09" w:rsidP="004D7D09">
            <w:pPr>
              <w:rPr>
                <w:rStyle w:val="Fett"/>
                <w:b w:val="0"/>
              </w:rPr>
            </w:pPr>
            <w:r w:rsidRPr="003018D3">
              <w:rPr>
                <w:rStyle w:val="Fett"/>
                <w:b w:val="0"/>
                <w:u w:val="single"/>
              </w:rPr>
              <w:t>Highlights:</w:t>
            </w:r>
            <w:r w:rsidRPr="001E1A1C">
              <w:rPr>
                <w:rStyle w:val="Fett"/>
                <w:b w:val="0"/>
              </w:rPr>
              <w:t xml:space="preserve"> GUI, Interessantes Thema</w:t>
            </w:r>
            <w:r>
              <w:rPr>
                <w:rStyle w:val="Fett"/>
                <w:b w:val="0"/>
              </w:rPr>
              <w:t xml:space="preserve"> </w:t>
            </w:r>
            <w:r w:rsidRPr="001E1A1C">
              <w:rPr>
                <w:rStyle w:val="Fett"/>
                <w:b w:val="0"/>
              </w:rPr>
              <w:t>(pa</w:t>
            </w:r>
            <w:r>
              <w:rPr>
                <w:rStyle w:val="Fett"/>
                <w:b w:val="0"/>
              </w:rPr>
              <w:t>s</w:t>
            </w:r>
            <w:r w:rsidRPr="001E1A1C">
              <w:rPr>
                <w:rStyle w:val="Fett"/>
                <w:b w:val="0"/>
              </w:rPr>
              <w:t xml:space="preserve">st ins Semester), Guter Stand, </w:t>
            </w:r>
            <w:r w:rsidR="003B3866" w:rsidRPr="001E1A1C">
              <w:rPr>
                <w:rStyle w:val="Fett"/>
                <w:b w:val="0"/>
              </w:rPr>
              <w:t>Unterstützung</w:t>
            </w:r>
            <w:r w:rsidRPr="001E1A1C">
              <w:rPr>
                <w:rStyle w:val="Fett"/>
                <w:b w:val="0"/>
              </w:rPr>
              <w:t xml:space="preserve"> de</w:t>
            </w:r>
            <w:r>
              <w:rPr>
                <w:rStyle w:val="Fett"/>
                <w:b w:val="0"/>
              </w:rPr>
              <w:t xml:space="preserve">r </w:t>
            </w:r>
            <w:proofErr w:type="spellStart"/>
            <w:r>
              <w:rPr>
                <w:rStyle w:val="Fett"/>
                <w:b w:val="0"/>
              </w:rPr>
              <w:t>Fachchoaches</w:t>
            </w:r>
            <w:proofErr w:type="spellEnd"/>
          </w:p>
          <w:p w14:paraId="7619EACC" w14:textId="37B33752" w:rsidR="004D7D09" w:rsidRPr="00C40E62" w:rsidRDefault="004D7D09" w:rsidP="004D7D09">
            <w:pPr>
              <w:rPr>
                <w:rStyle w:val="Fett"/>
                <w:b w:val="0"/>
              </w:rPr>
            </w:pPr>
            <w:proofErr w:type="spellStart"/>
            <w:r w:rsidRPr="00C40E62">
              <w:rPr>
                <w:rStyle w:val="Fett"/>
                <w:b w:val="0"/>
                <w:u w:val="single"/>
              </w:rPr>
              <w:t>Downlights</w:t>
            </w:r>
            <w:proofErr w:type="spellEnd"/>
            <w:r w:rsidRPr="00C40E62">
              <w:rPr>
                <w:rStyle w:val="Fett"/>
                <w:b w:val="0"/>
                <w:u w:val="single"/>
              </w:rPr>
              <w:t>:</w:t>
            </w:r>
            <w:r w:rsidRPr="00C40E62">
              <w:rPr>
                <w:rStyle w:val="Fett"/>
                <w:b w:val="0"/>
              </w:rPr>
              <w:t xml:space="preserve"> Abgang</w:t>
            </w:r>
            <w:r w:rsidR="00AA21B2" w:rsidRPr="00C40E62">
              <w:rPr>
                <w:rStyle w:val="Fett"/>
                <w:b w:val="0"/>
              </w:rPr>
              <w:t xml:space="preserve"> Ozra</w:t>
            </w:r>
            <w:r w:rsidRPr="00C40E62">
              <w:rPr>
                <w:rStyle w:val="Fett"/>
                <w:b w:val="0"/>
              </w:rPr>
              <w:t xml:space="preserve">, </w:t>
            </w:r>
            <w:r w:rsidR="00AA21B2" w:rsidRPr="00C40E62">
              <w:rPr>
                <w:rStyle w:val="Fett"/>
                <w:b w:val="0"/>
              </w:rPr>
              <w:t>h</w:t>
            </w:r>
            <w:r w:rsidRPr="00C40E62">
              <w:rPr>
                <w:rStyle w:val="Fett"/>
                <w:b w:val="0"/>
              </w:rPr>
              <w:t>arziger Start</w:t>
            </w:r>
            <w:r w:rsidR="00C40E62" w:rsidRPr="00C40E62">
              <w:rPr>
                <w:rStyle w:val="Fett"/>
                <w:b w:val="0"/>
              </w:rPr>
              <w:t>, Auf</w:t>
            </w:r>
            <w:r w:rsidR="00C40E62">
              <w:rPr>
                <w:rStyle w:val="Fett"/>
                <w:b w:val="0"/>
              </w:rPr>
              <w:t>gabenstellung</w:t>
            </w:r>
          </w:p>
          <w:p w14:paraId="29584D15" w14:textId="736CA18A" w:rsidR="00740EF4" w:rsidRPr="004D7D09" w:rsidRDefault="004D7D09" w:rsidP="004D7D09">
            <w:pPr>
              <w:ind w:left="567" w:hanging="567"/>
              <w:rPr>
                <w:rStyle w:val="Fett"/>
                <w:b w:val="0"/>
              </w:rPr>
            </w:pPr>
            <w:proofErr w:type="spellStart"/>
            <w:r w:rsidRPr="003018D3">
              <w:rPr>
                <w:rStyle w:val="Fett"/>
                <w:b w:val="0"/>
                <w:u w:val="single"/>
              </w:rPr>
              <w:t>Krit</w:t>
            </w:r>
            <w:proofErr w:type="spellEnd"/>
            <w:r w:rsidR="00CE4B8B">
              <w:rPr>
                <w:rStyle w:val="Fett"/>
                <w:b w:val="0"/>
                <w:u w:val="single"/>
              </w:rPr>
              <w:t>. Punkt</w:t>
            </w:r>
            <w:r w:rsidRPr="003018D3">
              <w:rPr>
                <w:rStyle w:val="Fett"/>
                <w:b w:val="0"/>
                <w:u w:val="single"/>
              </w:rPr>
              <w:t>:</w:t>
            </w:r>
            <w:r w:rsidRPr="00395351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 xml:space="preserve">Kommunikation mit </w:t>
            </w:r>
            <w:proofErr w:type="spellStart"/>
            <w:r>
              <w:rPr>
                <w:rStyle w:val="Fett"/>
                <w:b w:val="0"/>
              </w:rPr>
              <w:t>Dalessandro</w:t>
            </w:r>
            <w:proofErr w:type="spellEnd"/>
            <w:r>
              <w:rPr>
                <w:rStyle w:val="Fett"/>
                <w:b w:val="0"/>
              </w:rPr>
              <w:t xml:space="preserve"> &amp; Buchschacher, Gemeinsames Arbeiten an einem AP (reinfunken)</w:t>
            </w:r>
            <w:r w:rsidR="00CE4B8B">
              <w:rPr>
                <w:rStyle w:val="Fett"/>
                <w:b w:val="0"/>
              </w:rPr>
              <w:t>, Aufgabenverteilung</w:t>
            </w:r>
            <w:r w:rsidR="007452A3">
              <w:rPr>
                <w:rStyle w:val="Fett"/>
                <w:b w:val="0"/>
              </w:rPr>
              <w:t xml:space="preserve">, </w:t>
            </w:r>
            <w:r w:rsidR="00C11FA2">
              <w:rPr>
                <w:rStyle w:val="Fett"/>
                <w:b w:val="0"/>
              </w:rPr>
              <w:t>plattform</w:t>
            </w:r>
            <w:r w:rsidR="007452A3">
              <w:rPr>
                <w:rStyle w:val="Fett"/>
                <w:b w:val="0"/>
              </w:rPr>
              <w:t>übergreifendes Layout/Design</w:t>
            </w:r>
            <w:r w:rsidR="00506F0A">
              <w:rPr>
                <w:rStyle w:val="Fett"/>
                <w:b w:val="0"/>
              </w:rPr>
              <w:t>, ET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FA16177" w:rsidR="005C3303" w:rsidRPr="00395351" w:rsidRDefault="004D7D09" w:rsidP="003D5A4F">
            <w:pPr>
              <w:rPr>
                <w:rStyle w:val="Fett"/>
                <w:b w:val="0"/>
              </w:rPr>
            </w:pPr>
            <w:r w:rsidRPr="008F4042">
              <w:rPr>
                <w:rStyle w:val="Fett"/>
              </w:rPr>
              <w:t>Sonstiges</w:t>
            </w:r>
            <w:r w:rsidR="00465844" w:rsidRPr="008F4042">
              <w:rPr>
                <w:rStyle w:val="Fett"/>
              </w:rPr>
              <w:t>:</w:t>
            </w:r>
            <w:r w:rsidR="00465844">
              <w:rPr>
                <w:rStyle w:val="Fett"/>
                <w:b w:val="0"/>
              </w:rPr>
              <w:t xml:space="preserve"> Mehr Aktivität auf </w:t>
            </w:r>
            <w:proofErr w:type="spellStart"/>
            <w:r w:rsidR="00465844">
              <w:rPr>
                <w:rStyle w:val="Fett"/>
                <w:b w:val="0"/>
              </w:rPr>
              <w:t>Discord</w:t>
            </w:r>
            <w:proofErr w:type="spellEnd"/>
            <w:r w:rsidR="005A69AB">
              <w:rPr>
                <w:rStyle w:val="Fett"/>
                <w:b w:val="0"/>
              </w:rPr>
              <w:t>, Quellen</w:t>
            </w:r>
            <w:r w:rsidR="006E2090">
              <w:rPr>
                <w:rStyle w:val="Fett"/>
                <w:b w:val="0"/>
              </w:rPr>
              <w:t>/ usw.</w:t>
            </w:r>
            <w:r w:rsidR="005A69AB">
              <w:rPr>
                <w:rStyle w:val="Fett"/>
                <w:b w:val="0"/>
              </w:rPr>
              <w:t xml:space="preserve"> nach IEEE, </w:t>
            </w:r>
            <w:r w:rsidR="00E17BEE">
              <w:rPr>
                <w:rStyle w:val="Fett"/>
                <w:b w:val="0"/>
              </w:rPr>
              <w:t xml:space="preserve">Im Text auf Anhang und </w:t>
            </w:r>
            <w:r w:rsidR="006E2090">
              <w:rPr>
                <w:rStyle w:val="Fett"/>
                <w:b w:val="0"/>
              </w:rPr>
              <w:t xml:space="preserve">Abbildungen/Tabellen verweisen, </w:t>
            </w:r>
            <w:r w:rsidR="00780F50">
              <w:rPr>
                <w:rStyle w:val="Fett"/>
                <w:b w:val="0"/>
              </w:rPr>
              <w:t>Software</w:t>
            </w:r>
            <w:r w:rsidR="001B2FB4">
              <w:rPr>
                <w:rStyle w:val="Fett"/>
                <w:b w:val="0"/>
              </w:rPr>
              <w:t xml:space="preserve"> selbsterklärend dank Tooltipps;</w:t>
            </w:r>
            <w:r w:rsidR="00105BCB">
              <w:rPr>
                <w:rStyle w:val="Fett"/>
                <w:b w:val="0"/>
              </w:rPr>
              <w:t xml:space="preserve"> </w:t>
            </w:r>
            <w:r w:rsidR="00927F83" w:rsidRPr="00927F83">
              <w:rPr>
                <w:rStyle w:val="Fett"/>
                <w:u w:val="single"/>
              </w:rPr>
              <w:t>Top</w:t>
            </w:r>
            <w:r w:rsidR="00927F83">
              <w:rPr>
                <w:rStyle w:val="Fett"/>
                <w:u w:val="single"/>
              </w:rPr>
              <w:t>-</w:t>
            </w:r>
            <w:r w:rsidR="00927F83" w:rsidRPr="00927F83">
              <w:rPr>
                <w:rStyle w:val="Fett"/>
                <w:u w:val="single"/>
              </w:rPr>
              <w:t>Down</w:t>
            </w:r>
            <w:r w:rsidR="00927F83" w:rsidRPr="00927F83">
              <w:rPr>
                <w:rStyle w:val="Fett"/>
              </w:rPr>
              <w:t xml:space="preserve">: </w:t>
            </w:r>
            <w:r w:rsidR="00105BCB" w:rsidRPr="00927F83">
              <w:rPr>
                <w:rStyle w:val="Fett"/>
              </w:rPr>
              <w:t>Ziele kurz un</w:t>
            </w:r>
            <w:r w:rsidR="00F40D5E" w:rsidRPr="00927F83">
              <w:rPr>
                <w:rStyle w:val="Fett"/>
              </w:rPr>
              <w:t>d</w:t>
            </w:r>
            <w:r w:rsidR="00105BCB" w:rsidRPr="00927F83">
              <w:rPr>
                <w:rStyle w:val="Fett"/>
              </w:rPr>
              <w:t xml:space="preserve"> prägnant</w:t>
            </w:r>
            <w:r w:rsidR="00F40D5E" w:rsidRPr="00927F83">
              <w:rPr>
                <w:rStyle w:val="Fett"/>
              </w:rPr>
              <w:t xml:space="preserve">, Beschreibung ausführlich </w:t>
            </w:r>
            <w:r w:rsidR="00F66731" w:rsidRPr="00927F83">
              <w:rPr>
                <w:rStyle w:val="Fett"/>
                <w:b w:val="0"/>
              </w:rPr>
              <w:t xml:space="preserve">(Wegen dem </w:t>
            </w:r>
            <w:r w:rsidR="00B411B0" w:rsidRPr="00927F83">
              <w:rPr>
                <w:rStyle w:val="Fett"/>
                <w:b w:val="0"/>
              </w:rPr>
              <w:t xml:space="preserve">passiert </w:t>
            </w:r>
            <w:proofErr w:type="spellStart"/>
            <w:r w:rsidR="00B411B0" w:rsidRPr="00927F83">
              <w:rPr>
                <w:rStyle w:val="Fett"/>
                <w:b w:val="0"/>
              </w:rPr>
              <w:t>dies&amp;</w:t>
            </w:r>
            <w:proofErr w:type="gramStart"/>
            <w:r w:rsidR="00B411B0" w:rsidRPr="00927F83">
              <w:rPr>
                <w:rStyle w:val="Fett"/>
                <w:b w:val="0"/>
              </w:rPr>
              <w:t>das</w:t>
            </w:r>
            <w:proofErr w:type="spellEnd"/>
            <w:proofErr w:type="gramEnd"/>
            <w:r w:rsidR="00B411B0" w:rsidRPr="00927F83">
              <w:rPr>
                <w:rStyle w:val="Fett"/>
                <w:b w:val="0"/>
              </w:rPr>
              <w:t xml:space="preserve">, dadurch </w:t>
            </w:r>
            <w:proofErr w:type="spellStart"/>
            <w:r w:rsidR="00B411B0" w:rsidRPr="00927F83">
              <w:rPr>
                <w:rStyle w:val="Fett"/>
                <w:b w:val="0"/>
              </w:rPr>
              <w:t>blablabla</w:t>
            </w:r>
            <w:proofErr w:type="spellEnd"/>
            <w:r w:rsidR="00B411B0" w:rsidRPr="00927F83">
              <w:rPr>
                <w:rStyle w:val="Fett"/>
                <w:b w:val="0"/>
              </w:rPr>
              <w:t>)</w:t>
            </w:r>
            <w:r w:rsidR="00F827E5">
              <w:rPr>
                <w:rStyle w:val="Fett"/>
                <w:b w:val="0"/>
              </w:rPr>
              <w:t xml:space="preserve"> </w:t>
            </w:r>
            <w:r w:rsidR="006E00AB">
              <w:rPr>
                <w:rStyle w:val="Fett"/>
                <w:b w:val="0"/>
              </w:rPr>
              <w:t>-&gt; Ziele mit Beschreibung verbinden.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246CF179" w:rsidR="00CE62E0" w:rsidRDefault="00871FC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0F83BAFB" w:rsidR="00CE62E0" w:rsidRDefault="00547D74" w:rsidP="003D5A4F">
            <w:pPr>
              <w:rPr>
                <w:rStyle w:val="Fett"/>
                <w:b w:val="0"/>
              </w:rPr>
            </w:pPr>
            <w:r w:rsidRPr="00547D74">
              <w:rPr>
                <w:rStyle w:val="Fett"/>
              </w:rPr>
              <w:t>L</w:t>
            </w:r>
            <w:r>
              <w:rPr>
                <w:rStyle w:val="Fett"/>
              </w:rPr>
              <w:t xml:space="preserve">ieferobjekte: </w:t>
            </w:r>
            <w:r w:rsidR="00277554">
              <w:rPr>
                <w:rStyle w:val="Fett"/>
                <w:b w:val="0"/>
              </w:rPr>
              <w:t>1: Makeup, Workflow</w:t>
            </w:r>
            <w:r w:rsidR="008B4297">
              <w:rPr>
                <w:rStyle w:val="Fett"/>
                <w:b w:val="0"/>
              </w:rPr>
              <w:t xml:space="preserve">; 2: </w:t>
            </w:r>
            <w:r w:rsidR="008B4297">
              <w:t>Berechnungsalgorithm</w:t>
            </w:r>
            <w:r w:rsidR="008B4297">
              <w:t>us; 3:</w:t>
            </w:r>
            <w:r w:rsidR="001B2FB4">
              <w:t xml:space="preserve"> </w:t>
            </w:r>
            <w:r>
              <w:t>Beta-Version; 4: Alpha-Version</w:t>
            </w:r>
          </w:p>
        </w:tc>
        <w:tc>
          <w:tcPr>
            <w:tcW w:w="1836" w:type="dxa"/>
          </w:tcPr>
          <w:p w14:paraId="1B6BEB5C" w14:textId="061B46D8" w:rsidR="00CE62E0" w:rsidRDefault="008E5C98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4811B612" w14:textId="77777777" w:rsidR="00005CD9" w:rsidRPr="00005CD9" w:rsidRDefault="00005CD9" w:rsidP="00005CD9"/>
    <w:p w14:paraId="6FF04C2D" w14:textId="76B3A930" w:rsidR="008749A0" w:rsidRPr="00C81FE0" w:rsidRDefault="00005CD9" w:rsidP="00C81FE0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2"/>
        <w:gridCol w:w="1806"/>
        <w:gridCol w:w="1116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17557DDF" w:rsidR="009B1314" w:rsidRDefault="00B64E29" w:rsidP="009B1314">
            <w:r>
              <w:t>Berechnungsalgorithmen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096F8BDE" w:rsidR="009B1314" w:rsidRDefault="006E2C9F" w:rsidP="00B92449">
            <w:pPr>
              <w:jc w:val="center"/>
            </w:pPr>
            <w:r>
              <w:t>Vor PW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22196E16" w:rsidR="009B1314" w:rsidRDefault="006E2C9F" w:rsidP="009B1314">
            <w:r>
              <w:t>Beta der Software</w:t>
            </w:r>
          </w:p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3645D5D1" w:rsidR="009B1314" w:rsidRDefault="006E2C9F" w:rsidP="00B92449">
            <w:pPr>
              <w:jc w:val="center"/>
            </w:pPr>
            <w:r>
              <w:t>Ende PW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1FD63610" w:rsidR="009B1314" w:rsidRDefault="001F22AE" w:rsidP="009B1314">
            <w:r>
              <w:t>Tech. Meilensteine hinzufügen</w:t>
            </w:r>
          </w:p>
        </w:tc>
        <w:tc>
          <w:tcPr>
            <w:tcW w:w="709" w:type="dxa"/>
          </w:tcPr>
          <w:p w14:paraId="15E988F5" w14:textId="365C4A32" w:rsidR="009B1314" w:rsidRDefault="001F22AE" w:rsidP="00B92449">
            <w:pPr>
              <w:jc w:val="center"/>
            </w:pPr>
            <w:r>
              <w:t>M</w:t>
            </w:r>
            <w:r w:rsidR="00842BB9">
              <w:t>arina</w:t>
            </w: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21984FDE" w:rsidR="009B1314" w:rsidRDefault="001F22AE" w:rsidP="009B1314">
            <w:r>
              <w:t>Tech Risiken hinzufügen</w:t>
            </w:r>
          </w:p>
        </w:tc>
        <w:tc>
          <w:tcPr>
            <w:tcW w:w="709" w:type="dxa"/>
          </w:tcPr>
          <w:p w14:paraId="5F172F57" w14:textId="2A2E7866" w:rsidR="009B1314" w:rsidRDefault="001F22AE" w:rsidP="00B92449">
            <w:pPr>
              <w:jc w:val="center"/>
            </w:pPr>
            <w:r>
              <w:t>M</w:t>
            </w:r>
            <w:r w:rsidR="00842BB9">
              <w:t>ichel</w:t>
            </w: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618CA8EE" w:rsidR="009B1314" w:rsidRDefault="007E3EE6" w:rsidP="009B1314">
            <w:r>
              <w:t>Fachbericht</w:t>
            </w:r>
            <w:r w:rsidR="003A745D">
              <w:t xml:space="preserve"> erstellen (Überschuss aus Pflichtenheft einfügen)</w:t>
            </w:r>
          </w:p>
        </w:tc>
        <w:tc>
          <w:tcPr>
            <w:tcW w:w="709" w:type="dxa"/>
          </w:tcPr>
          <w:p w14:paraId="61B3FDDF" w14:textId="1C27E8AC" w:rsidR="009B1314" w:rsidRDefault="003A745D" w:rsidP="00B92449">
            <w:pPr>
              <w:jc w:val="center"/>
            </w:pPr>
            <w:r>
              <w:t>L</w:t>
            </w:r>
            <w:r w:rsidR="00842BB9">
              <w:t>uca</w:t>
            </w: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490C4EEA" w:rsidR="009B1314" w:rsidRDefault="003A745D" w:rsidP="009B1314">
            <w:r>
              <w:t>Lieferobjekte korrigieren</w:t>
            </w:r>
            <w:r w:rsidR="00883D5C">
              <w:t xml:space="preserve"> </w:t>
            </w:r>
            <w:r>
              <w:t>(Ziele SMART)</w:t>
            </w:r>
            <w:r w:rsidR="00FE29AC">
              <w:t xml:space="preserve"> Software/ T</w:t>
            </w:r>
            <w:r w:rsidR="00F64960">
              <w:t>ech.</w:t>
            </w:r>
          </w:p>
        </w:tc>
        <w:tc>
          <w:tcPr>
            <w:tcW w:w="709" w:type="dxa"/>
          </w:tcPr>
          <w:p w14:paraId="57EFB0EA" w14:textId="3120749A" w:rsidR="009B1314" w:rsidRDefault="003A745D" w:rsidP="00B92449">
            <w:pPr>
              <w:jc w:val="center"/>
            </w:pPr>
            <w:r>
              <w:t>R</w:t>
            </w:r>
            <w:r w:rsidR="00231CC5">
              <w:t>B, MA</w:t>
            </w:r>
            <w:r w:rsidR="00FE29AC">
              <w:t xml:space="preserve"> / LK</w:t>
            </w: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460B72" w14:paraId="54498244" w14:textId="77777777" w:rsidTr="00B92449">
        <w:tc>
          <w:tcPr>
            <w:tcW w:w="7508" w:type="dxa"/>
          </w:tcPr>
          <w:p w14:paraId="3DE183D6" w14:textId="49F964FA" w:rsidR="00460B72" w:rsidRDefault="00460B72" w:rsidP="009B1314">
            <w:proofErr w:type="gramStart"/>
            <w:r>
              <w:rPr>
                <w:rStyle w:val="Fett"/>
                <w:b w:val="0"/>
              </w:rPr>
              <w:t>Ziele</w:t>
            </w:r>
            <w:r w:rsidR="00D7621F">
              <w:rPr>
                <w:rStyle w:val="Fett"/>
                <w:b w:val="0"/>
              </w:rPr>
              <w:t>(</w:t>
            </w:r>
            <w:proofErr w:type="spellStart"/>
            <w:proofErr w:type="gramEnd"/>
            <w:r w:rsidR="00D7621F">
              <w:rPr>
                <w:rStyle w:val="Fett"/>
                <w:b w:val="0"/>
              </w:rPr>
              <w:t>Lieferobj</w:t>
            </w:r>
            <w:proofErr w:type="spellEnd"/>
            <w:r w:rsidR="00D7621F">
              <w:rPr>
                <w:rStyle w:val="Fett"/>
                <w:b w:val="0"/>
              </w:rPr>
              <w:t>.</w:t>
            </w:r>
            <w:r w:rsidR="00D7621F">
              <w:rPr>
                <w:rStyle w:val="Fett"/>
              </w:rPr>
              <w:t>)</w:t>
            </w:r>
            <w:r>
              <w:rPr>
                <w:rStyle w:val="Fett"/>
                <w:b w:val="0"/>
              </w:rPr>
              <w:t xml:space="preserve"> mit Beschreibung</w:t>
            </w:r>
            <w:r w:rsidR="00D7621F">
              <w:rPr>
                <w:rStyle w:val="Fett"/>
                <w:b w:val="0"/>
              </w:rPr>
              <w:t>(</w:t>
            </w:r>
            <w:proofErr w:type="spellStart"/>
            <w:r w:rsidR="00D7621F">
              <w:rPr>
                <w:rStyle w:val="Fett"/>
                <w:b w:val="0"/>
              </w:rPr>
              <w:t>Softwarebeschr</w:t>
            </w:r>
            <w:proofErr w:type="spellEnd"/>
            <w:r w:rsidR="00D7621F">
              <w:rPr>
                <w:rStyle w:val="Fett"/>
                <w:b w:val="0"/>
              </w:rPr>
              <w:t>.)</w:t>
            </w:r>
            <w:r>
              <w:rPr>
                <w:rStyle w:val="Fett"/>
                <w:b w:val="0"/>
              </w:rPr>
              <w:t xml:space="preserve"> verbinden.</w:t>
            </w:r>
          </w:p>
        </w:tc>
        <w:tc>
          <w:tcPr>
            <w:tcW w:w="709" w:type="dxa"/>
          </w:tcPr>
          <w:p w14:paraId="0F8B7C24" w14:textId="578B4F53" w:rsidR="00460B72" w:rsidRDefault="00D57AC9" w:rsidP="00B92449">
            <w:pPr>
              <w:jc w:val="center"/>
            </w:pPr>
            <w:r>
              <w:t>Michel</w:t>
            </w:r>
            <w:bookmarkStart w:id="0" w:name="_GoBack"/>
            <w:bookmarkEnd w:id="0"/>
          </w:p>
        </w:tc>
        <w:tc>
          <w:tcPr>
            <w:tcW w:w="1127" w:type="dxa"/>
          </w:tcPr>
          <w:p w14:paraId="75262AEB" w14:textId="77777777" w:rsidR="00460B72" w:rsidRDefault="00460B72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15B91F8" w:rsidR="009B1314" w:rsidRDefault="003C607B" w:rsidP="009B1314">
            <w:r>
              <w:t xml:space="preserve">Pflichtenheft </w:t>
            </w:r>
            <w:r w:rsidR="00404FAE">
              <w:t>Korrekturen</w:t>
            </w:r>
          </w:p>
        </w:tc>
        <w:tc>
          <w:tcPr>
            <w:tcW w:w="709" w:type="dxa"/>
          </w:tcPr>
          <w:p w14:paraId="75284D10" w14:textId="0665049B" w:rsidR="009B1314" w:rsidRDefault="00404FAE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2621489D" w14:textId="6E2E65EA" w:rsidR="009B1314" w:rsidRDefault="00842BB9" w:rsidP="00B92449">
            <w:pPr>
              <w:jc w:val="center"/>
            </w:pPr>
            <w:r>
              <w:t>4</w:t>
            </w:r>
            <w:r w:rsidR="00404FAE">
              <w:t>.April</w:t>
            </w:r>
          </w:p>
        </w:tc>
      </w:tr>
      <w:tr w:rsidR="00404FAE" w14:paraId="14F7C3CD" w14:textId="77777777" w:rsidTr="00B92449">
        <w:tc>
          <w:tcPr>
            <w:tcW w:w="7508" w:type="dxa"/>
          </w:tcPr>
          <w:p w14:paraId="28E6B09F" w14:textId="4CBE3A4D" w:rsidR="00404FAE" w:rsidRPr="00A932F1" w:rsidRDefault="000A29D4" w:rsidP="009B1314">
            <w:pPr>
              <w:rPr>
                <w:b/>
                <w:i/>
              </w:rPr>
            </w:pPr>
            <w:r w:rsidRPr="00A932F1">
              <w:rPr>
                <w:b/>
                <w:i/>
              </w:rPr>
              <w:t>Ausruhen/ Erholen</w:t>
            </w:r>
          </w:p>
        </w:tc>
        <w:tc>
          <w:tcPr>
            <w:tcW w:w="709" w:type="dxa"/>
          </w:tcPr>
          <w:p w14:paraId="351294AF" w14:textId="32EE4E69" w:rsidR="00404FAE" w:rsidRPr="00A932F1" w:rsidRDefault="000A29D4" w:rsidP="00B92449">
            <w:pPr>
              <w:jc w:val="center"/>
              <w:rPr>
                <w:b/>
                <w:i/>
              </w:rPr>
            </w:pPr>
            <w:r w:rsidRPr="00A932F1">
              <w:rPr>
                <w:b/>
                <w:i/>
              </w:rPr>
              <w:t>Frank</w:t>
            </w:r>
          </w:p>
        </w:tc>
        <w:tc>
          <w:tcPr>
            <w:tcW w:w="1127" w:type="dxa"/>
          </w:tcPr>
          <w:p w14:paraId="24DEDE02" w14:textId="3A7735BB" w:rsidR="00404FAE" w:rsidRDefault="00842BB9" w:rsidP="00B92449">
            <w:pPr>
              <w:jc w:val="center"/>
            </w:pPr>
            <w:r>
              <w:t>4</w:t>
            </w:r>
            <w:r w:rsidR="006E00AB">
              <w:t>.April</w:t>
            </w:r>
          </w:p>
        </w:tc>
      </w:tr>
      <w:tr w:rsidR="00404FAE" w14:paraId="36F6D33B" w14:textId="77777777" w:rsidTr="00B92449">
        <w:tc>
          <w:tcPr>
            <w:tcW w:w="7508" w:type="dxa"/>
          </w:tcPr>
          <w:p w14:paraId="5D0E484A" w14:textId="7A49DCC6" w:rsidR="00404FAE" w:rsidRDefault="00316759" w:rsidP="009B1314">
            <w:r>
              <w:t>Zwischenpräsentation vorbereiten</w:t>
            </w:r>
          </w:p>
        </w:tc>
        <w:tc>
          <w:tcPr>
            <w:tcW w:w="709" w:type="dxa"/>
          </w:tcPr>
          <w:p w14:paraId="07F8265D" w14:textId="512D7715" w:rsidR="00404FAE" w:rsidRDefault="00316759" w:rsidP="00B92449">
            <w:pPr>
              <w:jc w:val="center"/>
            </w:pPr>
            <w:proofErr w:type="spellStart"/>
            <w:r>
              <w:t>F</w:t>
            </w:r>
            <w:r w:rsidR="00842BB9">
              <w:t>ady</w:t>
            </w:r>
            <w:proofErr w:type="spellEnd"/>
          </w:p>
        </w:tc>
        <w:tc>
          <w:tcPr>
            <w:tcW w:w="1127" w:type="dxa"/>
          </w:tcPr>
          <w:p w14:paraId="55E46B57" w14:textId="59514E6C" w:rsidR="00404FAE" w:rsidRDefault="00842BB9" w:rsidP="00B92449">
            <w:pPr>
              <w:jc w:val="center"/>
            </w:pPr>
            <w:r>
              <w:t>7.April</w:t>
            </w:r>
          </w:p>
        </w:tc>
      </w:tr>
    </w:tbl>
    <w:p w14:paraId="6D99DBED" w14:textId="77777777" w:rsidR="00A81ABC" w:rsidRPr="00632549" w:rsidRDefault="00A81ABC" w:rsidP="00316759"/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2426" w14:textId="77777777" w:rsidR="008E458B" w:rsidRDefault="008E458B" w:rsidP="00A76598">
      <w:r>
        <w:separator/>
      </w:r>
    </w:p>
  </w:endnote>
  <w:endnote w:type="continuationSeparator" w:id="0">
    <w:p w14:paraId="0B26846B" w14:textId="77777777" w:rsidR="008E458B" w:rsidRDefault="008E458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1FC8808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59735C">
      <w:rPr>
        <w:noProof/>
      </w:rPr>
      <w:t>29.03.2019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F3EE1" w14:textId="77777777" w:rsidR="008E458B" w:rsidRPr="00ED0D02" w:rsidRDefault="008E458B" w:rsidP="00ED0D02">
      <w:pPr>
        <w:pStyle w:val="Fuzeile"/>
      </w:pPr>
    </w:p>
  </w:footnote>
  <w:footnote w:type="continuationSeparator" w:id="0">
    <w:p w14:paraId="5AE9CE8A" w14:textId="77777777" w:rsidR="008E458B" w:rsidRDefault="008E458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5CD9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6720"/>
    <w:rsid w:val="000976AF"/>
    <w:rsid w:val="000A29D4"/>
    <w:rsid w:val="000A3D2D"/>
    <w:rsid w:val="000A541E"/>
    <w:rsid w:val="000B3FB5"/>
    <w:rsid w:val="000C12E7"/>
    <w:rsid w:val="000E3664"/>
    <w:rsid w:val="000E575E"/>
    <w:rsid w:val="000F5B72"/>
    <w:rsid w:val="000F7F62"/>
    <w:rsid w:val="00103550"/>
    <w:rsid w:val="00105BCB"/>
    <w:rsid w:val="00106EAE"/>
    <w:rsid w:val="00131616"/>
    <w:rsid w:val="0015164B"/>
    <w:rsid w:val="00154784"/>
    <w:rsid w:val="00156BA9"/>
    <w:rsid w:val="00161573"/>
    <w:rsid w:val="00180D32"/>
    <w:rsid w:val="001A2F7B"/>
    <w:rsid w:val="001B2FB4"/>
    <w:rsid w:val="001D1088"/>
    <w:rsid w:val="001E1A1C"/>
    <w:rsid w:val="001E544A"/>
    <w:rsid w:val="001F18AA"/>
    <w:rsid w:val="001F22AE"/>
    <w:rsid w:val="001F489A"/>
    <w:rsid w:val="00200874"/>
    <w:rsid w:val="00203DDE"/>
    <w:rsid w:val="002043C8"/>
    <w:rsid w:val="002069D4"/>
    <w:rsid w:val="00213675"/>
    <w:rsid w:val="002259EE"/>
    <w:rsid w:val="00231CC5"/>
    <w:rsid w:val="0025078C"/>
    <w:rsid w:val="00254C14"/>
    <w:rsid w:val="00256F77"/>
    <w:rsid w:val="00261C8D"/>
    <w:rsid w:val="0026253D"/>
    <w:rsid w:val="00265474"/>
    <w:rsid w:val="00271DB2"/>
    <w:rsid w:val="00273AF7"/>
    <w:rsid w:val="00277554"/>
    <w:rsid w:val="0028148B"/>
    <w:rsid w:val="00284C92"/>
    <w:rsid w:val="002852E4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18D3"/>
    <w:rsid w:val="00316759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5351"/>
    <w:rsid w:val="003A745D"/>
    <w:rsid w:val="003B3866"/>
    <w:rsid w:val="003C1160"/>
    <w:rsid w:val="003C607B"/>
    <w:rsid w:val="003D4F97"/>
    <w:rsid w:val="003D5A4F"/>
    <w:rsid w:val="003E0EF7"/>
    <w:rsid w:val="003F7870"/>
    <w:rsid w:val="00400747"/>
    <w:rsid w:val="00400861"/>
    <w:rsid w:val="00400D0F"/>
    <w:rsid w:val="00401993"/>
    <w:rsid w:val="00404FAE"/>
    <w:rsid w:val="00405FB8"/>
    <w:rsid w:val="004139E2"/>
    <w:rsid w:val="00416C0D"/>
    <w:rsid w:val="00420F57"/>
    <w:rsid w:val="00425687"/>
    <w:rsid w:val="00427BF4"/>
    <w:rsid w:val="00431504"/>
    <w:rsid w:val="00437505"/>
    <w:rsid w:val="00460B72"/>
    <w:rsid w:val="00460C63"/>
    <w:rsid w:val="00465844"/>
    <w:rsid w:val="004671EF"/>
    <w:rsid w:val="004675E4"/>
    <w:rsid w:val="00473483"/>
    <w:rsid w:val="004969F4"/>
    <w:rsid w:val="004B4FEA"/>
    <w:rsid w:val="004B580E"/>
    <w:rsid w:val="004C6864"/>
    <w:rsid w:val="004D7D09"/>
    <w:rsid w:val="004E6EF2"/>
    <w:rsid w:val="004E74B4"/>
    <w:rsid w:val="004F505A"/>
    <w:rsid w:val="004F7F45"/>
    <w:rsid w:val="00506F0A"/>
    <w:rsid w:val="0052458F"/>
    <w:rsid w:val="00526320"/>
    <w:rsid w:val="005332AC"/>
    <w:rsid w:val="00547D74"/>
    <w:rsid w:val="00572350"/>
    <w:rsid w:val="0057705E"/>
    <w:rsid w:val="00595194"/>
    <w:rsid w:val="005962F6"/>
    <w:rsid w:val="0059735C"/>
    <w:rsid w:val="005A5E71"/>
    <w:rsid w:val="005A69AB"/>
    <w:rsid w:val="005B63E6"/>
    <w:rsid w:val="005C3303"/>
    <w:rsid w:val="005C4B54"/>
    <w:rsid w:val="005C70BB"/>
    <w:rsid w:val="005D015C"/>
    <w:rsid w:val="005E2EF6"/>
    <w:rsid w:val="005F5746"/>
    <w:rsid w:val="005F6D3C"/>
    <w:rsid w:val="00607F7C"/>
    <w:rsid w:val="00625E48"/>
    <w:rsid w:val="00631915"/>
    <w:rsid w:val="00632549"/>
    <w:rsid w:val="00640898"/>
    <w:rsid w:val="00644B43"/>
    <w:rsid w:val="006453EC"/>
    <w:rsid w:val="00653D3D"/>
    <w:rsid w:val="0067224E"/>
    <w:rsid w:val="00672C6E"/>
    <w:rsid w:val="006825D4"/>
    <w:rsid w:val="00691919"/>
    <w:rsid w:val="006D02C9"/>
    <w:rsid w:val="006D1010"/>
    <w:rsid w:val="006E00AB"/>
    <w:rsid w:val="006E2090"/>
    <w:rsid w:val="006E2C9F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452A3"/>
    <w:rsid w:val="00756087"/>
    <w:rsid w:val="00774B32"/>
    <w:rsid w:val="00780F50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E3EE6"/>
    <w:rsid w:val="007F05CD"/>
    <w:rsid w:val="00810BFC"/>
    <w:rsid w:val="008130DF"/>
    <w:rsid w:val="00822151"/>
    <w:rsid w:val="00824CF5"/>
    <w:rsid w:val="00842BB9"/>
    <w:rsid w:val="00846B2E"/>
    <w:rsid w:val="00862DC6"/>
    <w:rsid w:val="00870703"/>
    <w:rsid w:val="00871FCD"/>
    <w:rsid w:val="00872A31"/>
    <w:rsid w:val="008730C2"/>
    <w:rsid w:val="008749A0"/>
    <w:rsid w:val="00883D5C"/>
    <w:rsid w:val="00884CF6"/>
    <w:rsid w:val="00890A63"/>
    <w:rsid w:val="00891662"/>
    <w:rsid w:val="00892969"/>
    <w:rsid w:val="008A0957"/>
    <w:rsid w:val="008B0BD2"/>
    <w:rsid w:val="008B4297"/>
    <w:rsid w:val="008B6108"/>
    <w:rsid w:val="008C043B"/>
    <w:rsid w:val="008E458B"/>
    <w:rsid w:val="008E5C98"/>
    <w:rsid w:val="008E73D6"/>
    <w:rsid w:val="008F4042"/>
    <w:rsid w:val="00904C80"/>
    <w:rsid w:val="0090564F"/>
    <w:rsid w:val="00923475"/>
    <w:rsid w:val="00927F83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C41F7"/>
    <w:rsid w:val="009D1479"/>
    <w:rsid w:val="009D65FB"/>
    <w:rsid w:val="009E55BD"/>
    <w:rsid w:val="009E67A7"/>
    <w:rsid w:val="009E7958"/>
    <w:rsid w:val="009F1CC4"/>
    <w:rsid w:val="00A10453"/>
    <w:rsid w:val="00A152E6"/>
    <w:rsid w:val="00A16CCD"/>
    <w:rsid w:val="00A370D6"/>
    <w:rsid w:val="00A5737E"/>
    <w:rsid w:val="00A723BF"/>
    <w:rsid w:val="00A76598"/>
    <w:rsid w:val="00A81ABC"/>
    <w:rsid w:val="00A86A24"/>
    <w:rsid w:val="00A932F1"/>
    <w:rsid w:val="00AA0020"/>
    <w:rsid w:val="00AA21B2"/>
    <w:rsid w:val="00AB21FE"/>
    <w:rsid w:val="00AC0F7D"/>
    <w:rsid w:val="00AC1D9F"/>
    <w:rsid w:val="00AC319A"/>
    <w:rsid w:val="00AC4D57"/>
    <w:rsid w:val="00AC6538"/>
    <w:rsid w:val="00AD0C43"/>
    <w:rsid w:val="00AE37ED"/>
    <w:rsid w:val="00AF1875"/>
    <w:rsid w:val="00B153B9"/>
    <w:rsid w:val="00B22B80"/>
    <w:rsid w:val="00B251B1"/>
    <w:rsid w:val="00B253C0"/>
    <w:rsid w:val="00B411B0"/>
    <w:rsid w:val="00B448A2"/>
    <w:rsid w:val="00B534BF"/>
    <w:rsid w:val="00B64E29"/>
    <w:rsid w:val="00B771B4"/>
    <w:rsid w:val="00B92449"/>
    <w:rsid w:val="00BA71B7"/>
    <w:rsid w:val="00BB60CB"/>
    <w:rsid w:val="00BB7E6A"/>
    <w:rsid w:val="00BD2696"/>
    <w:rsid w:val="00BE2EDC"/>
    <w:rsid w:val="00BE7DB7"/>
    <w:rsid w:val="00BF091D"/>
    <w:rsid w:val="00C05B99"/>
    <w:rsid w:val="00C11FA2"/>
    <w:rsid w:val="00C2638C"/>
    <w:rsid w:val="00C26422"/>
    <w:rsid w:val="00C40E62"/>
    <w:rsid w:val="00C46B98"/>
    <w:rsid w:val="00C50216"/>
    <w:rsid w:val="00C536C2"/>
    <w:rsid w:val="00C55850"/>
    <w:rsid w:val="00C57BEE"/>
    <w:rsid w:val="00C81FE0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4B8B"/>
    <w:rsid w:val="00CE62E0"/>
    <w:rsid w:val="00CE7D28"/>
    <w:rsid w:val="00CF3C50"/>
    <w:rsid w:val="00D2208C"/>
    <w:rsid w:val="00D3108D"/>
    <w:rsid w:val="00D36B2A"/>
    <w:rsid w:val="00D40A08"/>
    <w:rsid w:val="00D51E0D"/>
    <w:rsid w:val="00D54C90"/>
    <w:rsid w:val="00D56B94"/>
    <w:rsid w:val="00D57AC9"/>
    <w:rsid w:val="00D626F7"/>
    <w:rsid w:val="00D71CF8"/>
    <w:rsid w:val="00D72525"/>
    <w:rsid w:val="00D7621F"/>
    <w:rsid w:val="00D778D9"/>
    <w:rsid w:val="00DA21CB"/>
    <w:rsid w:val="00DA48D1"/>
    <w:rsid w:val="00DA5FD2"/>
    <w:rsid w:val="00DD4CE9"/>
    <w:rsid w:val="00DF7A69"/>
    <w:rsid w:val="00DF7D0C"/>
    <w:rsid w:val="00E0030E"/>
    <w:rsid w:val="00E17BEE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0766"/>
    <w:rsid w:val="00F213C1"/>
    <w:rsid w:val="00F2238D"/>
    <w:rsid w:val="00F369AA"/>
    <w:rsid w:val="00F40038"/>
    <w:rsid w:val="00F40D5E"/>
    <w:rsid w:val="00F56BE1"/>
    <w:rsid w:val="00F6331F"/>
    <w:rsid w:val="00F64960"/>
    <w:rsid w:val="00F66731"/>
    <w:rsid w:val="00F73D6D"/>
    <w:rsid w:val="00F827E5"/>
    <w:rsid w:val="00FA2C70"/>
    <w:rsid w:val="00FC1909"/>
    <w:rsid w:val="00FC697F"/>
    <w:rsid w:val="00FD0C1D"/>
    <w:rsid w:val="00FD1AB7"/>
    <w:rsid w:val="00FE29AC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446FBC"/>
    <w:rsid w:val="0054467B"/>
    <w:rsid w:val="00591880"/>
    <w:rsid w:val="00610492"/>
    <w:rsid w:val="00802A3A"/>
    <w:rsid w:val="0094593D"/>
    <w:rsid w:val="00B009D3"/>
    <w:rsid w:val="00B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3D8C47-4E97-4CAE-9CEE-0CCB99CB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259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71</cp:revision>
  <cp:lastPrinted>2015-10-01T15:43:00Z</cp:lastPrinted>
  <dcterms:created xsi:type="dcterms:W3CDTF">2019-03-28T11:54:00Z</dcterms:created>
  <dcterms:modified xsi:type="dcterms:W3CDTF">2019-03-29T10:53:00Z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