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14B6146E" w:rsidR="00A76598" w:rsidRPr="009F1CC4" w:rsidRDefault="00303DF9" w:rsidP="009F1CC4">
      <w:pPr>
        <w:pStyle w:val="Titel"/>
      </w:pPr>
      <w:r>
        <w:t>Protokoll 2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380E3E2B" w:rsidR="00D626F7" w:rsidRDefault="009E571D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B84423">
                  <w:t>Austausch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0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4E2890B6" w:rsidR="005F5746" w:rsidRDefault="00B84423" w:rsidP="004671EF">
                <w:pPr>
                  <w:spacing w:after="200" w:line="276" w:lineRule="auto"/>
                  <w:ind w:left="709" w:hanging="709"/>
                </w:pPr>
                <w:r>
                  <w:t>Donnerstag, 7.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34518FFF" w:rsidR="005F5746" w:rsidRDefault="009E571D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40BC9">
                  <w:t xml:space="preserve">12:30 </w:t>
                </w:r>
                <w:r w:rsidR="00427BF4">
                  <w:t>bis</w:t>
                </w:r>
              </w:sdtContent>
            </w:sdt>
            <w:r w:rsidR="00940BC9">
              <w:t xml:space="preserve"> 13:15</w:t>
            </w:r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6455F50A" w:rsidR="005F5746" w:rsidRDefault="009E571D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6855BD">
                  <w:t>1.300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53ADE9D2" w:rsidR="000B3FB5" w:rsidRPr="00303DF9" w:rsidRDefault="00526320" w:rsidP="000B3FB5">
                <w:pPr>
                  <w:rPr>
                    <w:strike/>
                  </w:rPr>
                </w:pPr>
                <w:r w:rsidRPr="00303DF9">
                  <w:rPr>
                    <w:strike/>
                  </w:rPr>
                  <w:t xml:space="preserve">Ozra </w:t>
                </w:r>
                <w:proofErr w:type="spellStart"/>
                <w:r w:rsidRPr="00303DF9">
                  <w:rPr>
                    <w:strike/>
                  </w:rPr>
                  <w:t>Rezaie</w:t>
                </w:r>
                <w:proofErr w:type="spellEnd"/>
                <w:r w:rsidR="00352878" w:rsidRPr="00303DF9">
                  <w:rPr>
                    <w:strike/>
                  </w:rPr>
                  <w:t xml:space="preserve"> (</w:t>
                </w:r>
                <w:r w:rsidRPr="00303DF9">
                  <w:rPr>
                    <w:strike/>
                  </w:rPr>
                  <w:t>OR</w:t>
                </w:r>
                <w:r w:rsidR="00352878" w:rsidRPr="00303DF9">
                  <w:rPr>
                    <w:strike/>
                  </w:rPr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65467C47" w:rsidR="00431504" w:rsidRDefault="00303DF9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7197AEB" w14:textId="43B4A82A" w:rsidR="00427BF4" w:rsidRPr="00940BC9" w:rsidRDefault="00940BC9" w:rsidP="00940BC9">
            <w:pPr>
              <w:ind w:left="567" w:hanging="567"/>
              <w:rPr>
                <w:rStyle w:val="Fett"/>
                <w:b w:val="0"/>
              </w:rPr>
            </w:pPr>
            <w:r w:rsidRPr="00940BC9">
              <w:rPr>
                <w:rStyle w:val="Fett"/>
              </w:rPr>
              <w:t>Neu</w:t>
            </w:r>
            <w:r>
              <w:rPr>
                <w:rStyle w:val="Fett"/>
              </w:rPr>
              <w:t>es</w:t>
            </w:r>
            <w:r w:rsidRPr="00940BC9">
              <w:rPr>
                <w:rStyle w:val="Fett"/>
              </w:rPr>
              <w:t xml:space="preserve"> Mitglied:</w:t>
            </w:r>
            <w:r>
              <w:rPr>
                <w:rStyle w:val="Fett"/>
              </w:rPr>
              <w:t xml:space="preserve"> </w:t>
            </w:r>
            <w:r w:rsidRPr="00940BC9">
              <w:rPr>
                <w:rStyle w:val="Fett"/>
                <w:b w:val="0"/>
              </w:rPr>
              <w:t>Nicht erschienen</w:t>
            </w:r>
          </w:p>
        </w:tc>
        <w:tc>
          <w:tcPr>
            <w:tcW w:w="1836" w:type="dxa"/>
            <w:shd w:val="clear" w:color="auto" w:fill="auto"/>
          </w:tcPr>
          <w:p w14:paraId="778D4AC8" w14:textId="503B951F" w:rsidR="00DD4CE9" w:rsidRPr="00DD591C" w:rsidRDefault="00104EB5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</w:t>
            </w:r>
            <w:r w:rsidR="004E2624">
              <w:rPr>
                <w:rStyle w:val="Fett"/>
                <w:b w:val="0"/>
              </w:rPr>
              <w:t>T</w:t>
            </w: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777D961E" w14:textId="5AC664C3" w:rsidR="00CD72B5" w:rsidRPr="00940BC9" w:rsidRDefault="00940BC9" w:rsidP="00940BC9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Org. Pflichtenheft: </w:t>
            </w:r>
            <w:r w:rsidR="00104EB5">
              <w:rPr>
                <w:rStyle w:val="Fett"/>
                <w:b w:val="0"/>
              </w:rPr>
              <w:t>Begonnen, nicht beendet</w:t>
            </w:r>
            <w:r w:rsidR="00D1234C">
              <w:rPr>
                <w:rStyle w:val="Fett"/>
                <w:b w:val="0"/>
              </w:rPr>
              <w:t>.</w:t>
            </w:r>
          </w:p>
        </w:tc>
        <w:tc>
          <w:tcPr>
            <w:tcW w:w="1836" w:type="dxa"/>
          </w:tcPr>
          <w:p w14:paraId="27F4FF5A" w14:textId="3095F10A" w:rsidR="00284C92" w:rsidRPr="00354FAE" w:rsidRDefault="00104EB5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</w:t>
            </w:r>
            <w:r w:rsidR="004E2624">
              <w:rPr>
                <w:rStyle w:val="Fett"/>
                <w:b w:val="0"/>
              </w:rPr>
              <w:t>T</w:t>
            </w: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5EC280B8" w:rsidR="00284C92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584D15" w14:textId="75D1AA73" w:rsidR="006643F6" w:rsidRPr="00A43A20" w:rsidRDefault="00940BC9" w:rsidP="006643F6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Fach. Pflichtenheft: </w:t>
            </w:r>
            <w:r w:rsidR="00603C26">
              <w:rPr>
                <w:rStyle w:val="Fett"/>
                <w:b w:val="0"/>
              </w:rPr>
              <w:t>Begonnen</w:t>
            </w:r>
            <w:r w:rsidR="00DA4EAA">
              <w:rPr>
                <w:rStyle w:val="Fett"/>
                <w:b w:val="0"/>
              </w:rPr>
              <w:t>.</w:t>
            </w:r>
            <w:r w:rsidR="00A43A20">
              <w:rPr>
                <w:rStyle w:val="Fett"/>
                <w:b w:val="0"/>
              </w:rPr>
              <w:t xml:space="preserve"> </w:t>
            </w:r>
            <w:r w:rsidR="00A43A20" w:rsidRPr="006643F6">
              <w:rPr>
                <w:rStyle w:val="Fett"/>
                <w:b w:val="0"/>
                <w:u w:val="single"/>
              </w:rPr>
              <w:t>Offen:</w:t>
            </w:r>
            <w:r w:rsidR="00A43A20">
              <w:rPr>
                <w:rStyle w:val="Fett"/>
                <w:b w:val="0"/>
              </w:rPr>
              <w:t xml:space="preserve"> </w:t>
            </w:r>
            <w:r w:rsidR="00DA4EAA">
              <w:rPr>
                <w:rStyle w:val="Fett"/>
                <w:b w:val="0"/>
              </w:rPr>
              <w:t xml:space="preserve"> </w:t>
            </w:r>
            <w:r w:rsidR="00DA4EAA" w:rsidRPr="00A43A20">
              <w:rPr>
                <w:rStyle w:val="Fett"/>
                <w:b w:val="0"/>
              </w:rPr>
              <w:t>Ziele, optionale Ziele</w:t>
            </w:r>
            <w:r w:rsidR="005516CD">
              <w:rPr>
                <w:rStyle w:val="Fett"/>
                <w:b w:val="0"/>
              </w:rPr>
              <w:t>:»</w:t>
            </w:r>
            <w:r w:rsidR="00AE54A8" w:rsidRPr="00A43A20">
              <w:rPr>
                <w:rStyle w:val="Fett"/>
                <w:b w:val="0"/>
              </w:rPr>
              <w:t xml:space="preserve"> Save-Load Option, </w:t>
            </w:r>
            <w:proofErr w:type="spellStart"/>
            <w:r w:rsidR="00AE54A8" w:rsidRPr="00A43A20">
              <w:rPr>
                <w:rStyle w:val="Fett"/>
                <w:b w:val="0"/>
              </w:rPr>
              <w:t>Sweeping</w:t>
            </w:r>
            <w:proofErr w:type="spellEnd"/>
            <w:r w:rsidR="00AE54A8" w:rsidRPr="00A43A20">
              <w:rPr>
                <w:rStyle w:val="Fett"/>
                <w:b w:val="0"/>
              </w:rPr>
              <w:t xml:space="preserve">, </w:t>
            </w:r>
            <w:proofErr w:type="spellStart"/>
            <w:r w:rsidR="00616EB7" w:rsidRPr="00A43A20">
              <w:rPr>
                <w:rStyle w:val="Fett"/>
                <w:b w:val="0"/>
              </w:rPr>
              <w:t>Printout</w:t>
            </w:r>
            <w:proofErr w:type="spellEnd"/>
            <w:r w:rsidR="00616EB7" w:rsidRPr="00A43A20">
              <w:rPr>
                <w:rStyle w:val="Fett"/>
                <w:b w:val="0"/>
              </w:rPr>
              <w:t xml:space="preserve"> PDF</w:t>
            </w:r>
            <w:r w:rsidR="00F00919">
              <w:rPr>
                <w:rStyle w:val="Fett"/>
                <w:b w:val="0"/>
              </w:rPr>
              <w:t xml:space="preserve">, </w:t>
            </w:r>
            <w:r w:rsidR="00DB3549">
              <w:rPr>
                <w:rStyle w:val="Fett"/>
                <w:b w:val="0"/>
              </w:rPr>
              <w:t>Hardware-Vorschlag Rechner</w:t>
            </w:r>
            <w:r w:rsidR="005516CD">
              <w:rPr>
                <w:rStyle w:val="Fett"/>
                <w:b w:val="0"/>
              </w:rPr>
              <w:t>»</w:t>
            </w:r>
            <w:r w:rsidR="005C502A">
              <w:rPr>
                <w:rStyle w:val="Fett"/>
                <w:b w:val="0"/>
              </w:rPr>
              <w:t>. User-Interface: Selbsterklärend.</w:t>
            </w:r>
            <w:r w:rsidR="004E105B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7D5962E4" w14:textId="37D965A4" w:rsidR="00284C92" w:rsidRDefault="009E0A5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</w:t>
            </w:r>
            <w:r w:rsidR="004E2624">
              <w:rPr>
                <w:rStyle w:val="Fett"/>
                <w:b w:val="0"/>
              </w:rPr>
              <w:t>K</w:t>
            </w:r>
          </w:p>
          <w:p w14:paraId="3B91F433" w14:textId="3639A4AE" w:rsidR="004E2624" w:rsidRPr="00354FAE" w:rsidRDefault="004E262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9E0A54" w:rsidRPr="00354FAE" w14:paraId="0110976B" w14:textId="77777777" w:rsidTr="00B92449">
        <w:tc>
          <w:tcPr>
            <w:tcW w:w="421" w:type="dxa"/>
          </w:tcPr>
          <w:p w14:paraId="34E1E73E" w14:textId="748D99AB" w:rsidR="009E0A54" w:rsidRDefault="009E0A5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5970FB21" w14:textId="6DEDA6E5" w:rsidR="009E0A54" w:rsidRPr="009035E9" w:rsidRDefault="009035E9" w:rsidP="00940BC9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Budge:</w:t>
            </w:r>
          </w:p>
        </w:tc>
        <w:tc>
          <w:tcPr>
            <w:tcW w:w="1836" w:type="dxa"/>
          </w:tcPr>
          <w:p w14:paraId="5E5F1760" w14:textId="728A679C" w:rsidR="009E0A54" w:rsidRPr="00354FAE" w:rsidRDefault="0018377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</w:t>
            </w:r>
            <w:r w:rsidR="004E2624">
              <w:rPr>
                <w:rStyle w:val="Fett"/>
                <w:b w:val="0"/>
              </w:rPr>
              <w:t>T</w:t>
            </w:r>
            <w:r w:rsidR="00A7613D">
              <w:rPr>
                <w:rStyle w:val="Fett"/>
                <w:b w:val="0"/>
              </w:rPr>
              <w:t>, FI</w:t>
            </w:r>
          </w:p>
        </w:tc>
      </w:tr>
      <w:tr w:rsidR="00183779" w:rsidRPr="00354FAE" w14:paraId="6ABF89FA" w14:textId="77777777" w:rsidTr="00B92449">
        <w:tc>
          <w:tcPr>
            <w:tcW w:w="421" w:type="dxa"/>
          </w:tcPr>
          <w:p w14:paraId="0E1F1CE7" w14:textId="511D2FBC" w:rsidR="00183779" w:rsidRDefault="0018377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5AA48C9A" w14:textId="1473C351" w:rsidR="00183779" w:rsidRPr="000B438A" w:rsidRDefault="000D1765" w:rsidP="00940BC9">
            <w:pPr>
              <w:ind w:left="567" w:hanging="567"/>
              <w:rPr>
                <w:rStyle w:val="Fett"/>
                <w:b w:val="0"/>
              </w:rPr>
            </w:pPr>
            <w:r w:rsidRPr="00DB3549">
              <w:rPr>
                <w:rStyle w:val="Fett"/>
              </w:rPr>
              <w:t>P</w:t>
            </w:r>
            <w:r>
              <w:rPr>
                <w:rStyle w:val="Fett"/>
              </w:rPr>
              <w:t>räsentation Java</w:t>
            </w:r>
            <w:r w:rsidR="000B438A">
              <w:rPr>
                <w:rStyle w:val="Fett"/>
              </w:rPr>
              <w:t xml:space="preserve">: </w:t>
            </w:r>
            <w:r w:rsidR="000B438A" w:rsidRPr="000B438A">
              <w:rPr>
                <w:rStyle w:val="Fett"/>
                <w:b w:val="0"/>
              </w:rPr>
              <w:t>Fortschritt</w:t>
            </w:r>
            <w:r w:rsidR="003D4C2D">
              <w:rPr>
                <w:rStyle w:val="Fett"/>
                <w:b w:val="0"/>
              </w:rPr>
              <w:t xml:space="preserve">: Grundinterface ist schon </w:t>
            </w:r>
            <w:r w:rsidR="00C83E4C">
              <w:rPr>
                <w:rStyle w:val="Fett"/>
                <w:b w:val="0"/>
              </w:rPr>
              <w:t>auf gutem Stand</w:t>
            </w:r>
          </w:p>
        </w:tc>
        <w:tc>
          <w:tcPr>
            <w:tcW w:w="1836" w:type="dxa"/>
          </w:tcPr>
          <w:p w14:paraId="75B2E31B" w14:textId="419B0F61" w:rsidR="00183779" w:rsidRDefault="00C83E4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2"/>
        <w:gridCol w:w="1806"/>
        <w:gridCol w:w="1126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6DCD2B75" w:rsidR="009B1314" w:rsidRDefault="00D146D3" w:rsidP="009B1314">
            <w:r>
              <w:t>Terminplan Gliederung</w:t>
            </w:r>
          </w:p>
        </w:tc>
        <w:tc>
          <w:tcPr>
            <w:tcW w:w="709" w:type="dxa"/>
          </w:tcPr>
          <w:p w14:paraId="1F1DFD7D" w14:textId="5CE3C4D6" w:rsidR="009B1314" w:rsidRDefault="00D146D3" w:rsidP="00B92449">
            <w:pPr>
              <w:jc w:val="center"/>
            </w:pPr>
            <w:r>
              <w:t>L</w:t>
            </w:r>
            <w:r w:rsidR="006943DC">
              <w:t>K</w:t>
            </w:r>
          </w:p>
          <w:p w14:paraId="447574CE" w14:textId="77C869D5" w:rsidR="00D146D3" w:rsidRDefault="00D146D3" w:rsidP="00B92449">
            <w:pPr>
              <w:jc w:val="center"/>
            </w:pPr>
            <w:r>
              <w:t>F</w:t>
            </w:r>
            <w:r w:rsidR="006943DC">
              <w:t>I</w:t>
            </w:r>
          </w:p>
        </w:tc>
        <w:tc>
          <w:tcPr>
            <w:tcW w:w="1127" w:type="dxa"/>
          </w:tcPr>
          <w:p w14:paraId="7D192075" w14:textId="77777777" w:rsidR="009B1314" w:rsidRDefault="00CA1509" w:rsidP="00B92449">
            <w:pPr>
              <w:jc w:val="center"/>
            </w:pPr>
            <w:r>
              <w:t>08.03.19</w:t>
            </w:r>
          </w:p>
          <w:p w14:paraId="690EE165" w14:textId="049FAE2E" w:rsidR="00CA1509" w:rsidRDefault="00CA1509" w:rsidP="00B92449">
            <w:pPr>
              <w:jc w:val="center"/>
            </w:pPr>
            <w:r>
              <w:t>18:00Uhr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00E433D9" w:rsidR="009B1314" w:rsidRDefault="00D146D3" w:rsidP="009B1314">
            <w:r>
              <w:t>Kostenanalyse</w:t>
            </w:r>
          </w:p>
        </w:tc>
        <w:tc>
          <w:tcPr>
            <w:tcW w:w="709" w:type="dxa"/>
          </w:tcPr>
          <w:p w14:paraId="4E3D6FC1" w14:textId="1DFA94E3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B0ECF40" w:rsidR="009B1314" w:rsidRDefault="004E105B" w:rsidP="009B1314">
            <w:r>
              <w:t>Testkonzept: Gedanken machen</w:t>
            </w:r>
          </w:p>
        </w:tc>
        <w:tc>
          <w:tcPr>
            <w:tcW w:w="709" w:type="dxa"/>
          </w:tcPr>
          <w:p w14:paraId="15E988F5" w14:textId="312E9DBC" w:rsidR="009B1314" w:rsidRDefault="00453DFA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6EF0BF2F" w:rsidR="009B1314" w:rsidRDefault="001428DD" w:rsidP="009B1314">
            <w:r>
              <w:t>Einleitung fürs Pflichtenheft</w:t>
            </w:r>
          </w:p>
        </w:tc>
        <w:tc>
          <w:tcPr>
            <w:tcW w:w="709" w:type="dxa"/>
          </w:tcPr>
          <w:p w14:paraId="5F172F57" w14:textId="4E7F0257" w:rsidR="009B1314" w:rsidRDefault="00453DFA" w:rsidP="00B92449">
            <w:pPr>
              <w:jc w:val="center"/>
            </w:pPr>
            <w:r>
              <w:t>MT</w:t>
            </w:r>
            <w:r w:rsidR="00DF1F4F">
              <w:t>, LK</w:t>
            </w: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24EF2857" w:rsidR="009B1314" w:rsidRDefault="00486792" w:rsidP="009B1314">
            <w:r>
              <w:t>Sitzungseinladungen künftig per E-Mail</w:t>
            </w:r>
          </w:p>
        </w:tc>
        <w:tc>
          <w:tcPr>
            <w:tcW w:w="709" w:type="dxa"/>
          </w:tcPr>
          <w:p w14:paraId="61B3FDDF" w14:textId="2DE886C0" w:rsidR="009B1314" w:rsidRDefault="00486792" w:rsidP="00B92449">
            <w:pPr>
              <w:jc w:val="center"/>
            </w:pPr>
            <w:r>
              <w:t>MT</w:t>
            </w: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655AD115" w:rsidR="009B1314" w:rsidRDefault="00A7613D" w:rsidP="009B1314">
            <w:r>
              <w:t xml:space="preserve">Budge Beispiele </w:t>
            </w:r>
            <w:r w:rsidR="000D1765">
              <w:t>senden</w:t>
            </w:r>
          </w:p>
        </w:tc>
        <w:tc>
          <w:tcPr>
            <w:tcW w:w="709" w:type="dxa"/>
          </w:tcPr>
          <w:p w14:paraId="57EFB0EA" w14:textId="5F6F08BF" w:rsidR="009B1314" w:rsidRDefault="000D1765" w:rsidP="00B92449">
            <w:pPr>
              <w:jc w:val="center"/>
            </w:pPr>
            <w:r>
              <w:t>FI</w:t>
            </w: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4B7C1B0F" w14:textId="7BE4DAA9" w:rsidR="00131616" w:rsidRDefault="00131616" w:rsidP="00D56B94">
      <w:pPr>
        <w:pStyle w:val="Untertitel"/>
      </w:pPr>
      <w:bookmarkStart w:id="0" w:name="_GoBack"/>
      <w:bookmarkEnd w:id="0"/>
    </w:p>
    <w:sectPr w:rsidR="00131616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1D9CA" w14:textId="77777777" w:rsidR="002069D4" w:rsidRDefault="002069D4" w:rsidP="00A76598">
      <w:r>
        <w:separator/>
      </w:r>
    </w:p>
  </w:endnote>
  <w:endnote w:type="continuationSeparator" w:id="0">
    <w:p w14:paraId="08AB016B" w14:textId="77777777" w:rsidR="002069D4" w:rsidRDefault="002069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418C39C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D686A">
      <w:rPr>
        <w:noProof/>
      </w:rPr>
      <w:t>07.03.2019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F8" w14:textId="77777777" w:rsidR="002069D4" w:rsidRPr="00ED0D02" w:rsidRDefault="002069D4" w:rsidP="00ED0D02">
      <w:pPr>
        <w:pStyle w:val="Fuzeile"/>
      </w:pPr>
    </w:p>
  </w:footnote>
  <w:footnote w:type="continuationSeparator" w:id="0">
    <w:p w14:paraId="0FFF4D7F" w14:textId="77777777" w:rsidR="002069D4" w:rsidRDefault="002069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B438A"/>
    <w:rsid w:val="000C12E7"/>
    <w:rsid w:val="000D1765"/>
    <w:rsid w:val="000E3664"/>
    <w:rsid w:val="000E575E"/>
    <w:rsid w:val="000F5B72"/>
    <w:rsid w:val="000F7F62"/>
    <w:rsid w:val="00103550"/>
    <w:rsid w:val="00104EB5"/>
    <w:rsid w:val="00106EAE"/>
    <w:rsid w:val="00131616"/>
    <w:rsid w:val="001428DD"/>
    <w:rsid w:val="0015164B"/>
    <w:rsid w:val="00154784"/>
    <w:rsid w:val="00156BA9"/>
    <w:rsid w:val="00161573"/>
    <w:rsid w:val="00180D32"/>
    <w:rsid w:val="00183779"/>
    <w:rsid w:val="001A2F7B"/>
    <w:rsid w:val="001D1088"/>
    <w:rsid w:val="001E544A"/>
    <w:rsid w:val="001F18AA"/>
    <w:rsid w:val="001F489A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3DF9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C2D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53DFA"/>
    <w:rsid w:val="00460C63"/>
    <w:rsid w:val="004671EF"/>
    <w:rsid w:val="004675E4"/>
    <w:rsid w:val="00473483"/>
    <w:rsid w:val="00486792"/>
    <w:rsid w:val="004969F4"/>
    <w:rsid w:val="004B4FEA"/>
    <w:rsid w:val="004B580E"/>
    <w:rsid w:val="004C6864"/>
    <w:rsid w:val="004E105B"/>
    <w:rsid w:val="004E2624"/>
    <w:rsid w:val="004E6EF2"/>
    <w:rsid w:val="004E74B4"/>
    <w:rsid w:val="004F505A"/>
    <w:rsid w:val="004F7F45"/>
    <w:rsid w:val="0052458F"/>
    <w:rsid w:val="00526320"/>
    <w:rsid w:val="005332AC"/>
    <w:rsid w:val="005516CD"/>
    <w:rsid w:val="00572350"/>
    <w:rsid w:val="0057705E"/>
    <w:rsid w:val="00595194"/>
    <w:rsid w:val="005962F6"/>
    <w:rsid w:val="005A5E71"/>
    <w:rsid w:val="005B63E6"/>
    <w:rsid w:val="005C4B54"/>
    <w:rsid w:val="005C502A"/>
    <w:rsid w:val="005C70BB"/>
    <w:rsid w:val="005E2EF6"/>
    <w:rsid w:val="005F5746"/>
    <w:rsid w:val="00603C26"/>
    <w:rsid w:val="00607F7C"/>
    <w:rsid w:val="00616EB7"/>
    <w:rsid w:val="00631915"/>
    <w:rsid w:val="00632549"/>
    <w:rsid w:val="00640898"/>
    <w:rsid w:val="00644B43"/>
    <w:rsid w:val="006453EC"/>
    <w:rsid w:val="00653D3D"/>
    <w:rsid w:val="006643F6"/>
    <w:rsid w:val="00672C6E"/>
    <w:rsid w:val="006825D4"/>
    <w:rsid w:val="006855BD"/>
    <w:rsid w:val="00691919"/>
    <w:rsid w:val="006943DC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E667B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35E9"/>
    <w:rsid w:val="00904C80"/>
    <w:rsid w:val="009141E7"/>
    <w:rsid w:val="00923475"/>
    <w:rsid w:val="0093668C"/>
    <w:rsid w:val="00936BDB"/>
    <w:rsid w:val="00940BC9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D686A"/>
    <w:rsid w:val="009E0A54"/>
    <w:rsid w:val="009E55BD"/>
    <w:rsid w:val="009E67A7"/>
    <w:rsid w:val="009E7958"/>
    <w:rsid w:val="009F1CC4"/>
    <w:rsid w:val="00A10453"/>
    <w:rsid w:val="00A152E6"/>
    <w:rsid w:val="00A370D6"/>
    <w:rsid w:val="00A43A20"/>
    <w:rsid w:val="00A5737E"/>
    <w:rsid w:val="00A723BF"/>
    <w:rsid w:val="00A7613D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E54A8"/>
    <w:rsid w:val="00AF1875"/>
    <w:rsid w:val="00B153B9"/>
    <w:rsid w:val="00B22B80"/>
    <w:rsid w:val="00B251B1"/>
    <w:rsid w:val="00B253C0"/>
    <w:rsid w:val="00B448A2"/>
    <w:rsid w:val="00B534BF"/>
    <w:rsid w:val="00B771B4"/>
    <w:rsid w:val="00B84423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83E4C"/>
    <w:rsid w:val="00CA1509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1234C"/>
    <w:rsid w:val="00D146D3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4EAA"/>
    <w:rsid w:val="00DA5FD2"/>
    <w:rsid w:val="00DB3549"/>
    <w:rsid w:val="00DD4CE9"/>
    <w:rsid w:val="00DF1F4F"/>
    <w:rsid w:val="00DF7D0C"/>
    <w:rsid w:val="00E0030E"/>
    <w:rsid w:val="00E24705"/>
    <w:rsid w:val="00E3370A"/>
    <w:rsid w:val="00E33E9E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E1592"/>
    <w:rsid w:val="00EF37AE"/>
    <w:rsid w:val="00EF4331"/>
    <w:rsid w:val="00F00919"/>
    <w:rsid w:val="00F140C5"/>
    <w:rsid w:val="00F16A53"/>
    <w:rsid w:val="00F213C1"/>
    <w:rsid w:val="00F2238D"/>
    <w:rsid w:val="00F369AA"/>
    <w:rsid w:val="00F40038"/>
    <w:rsid w:val="00F56BE1"/>
    <w:rsid w:val="00F73D6D"/>
    <w:rsid w:val="00F93457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9e60002-4b69-4aad-9e3a-e3a9db2b0f4f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A51E5A-7BF1-4626-9A26-81E6A763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</cp:revision>
  <cp:lastPrinted>2015-10-01T15:43:00Z</cp:lastPrinted>
  <dcterms:created xsi:type="dcterms:W3CDTF">2019-03-07T12:05:00Z</dcterms:created>
  <dcterms:modified xsi:type="dcterms:W3CDTF">2019-03-07T12:05:00Z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