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2A655E0F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07230">
        <w:t>1</w:t>
      </w:r>
      <w:bookmarkStart w:id="0" w:name="_GoBack"/>
      <w:bookmarkEnd w:id="0"/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ECE0134" w:rsidR="00D626F7" w:rsidRDefault="00907230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5D64F5">
                  <w:t>Erste Sitzung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2-28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5BC64347" w:rsidR="005F5746" w:rsidRDefault="005D64F5" w:rsidP="004671EF">
                <w:pPr>
                  <w:spacing w:after="200" w:line="276" w:lineRule="auto"/>
                  <w:ind w:left="709" w:hanging="709"/>
                </w:pPr>
                <w:r>
                  <w:t>Donnerstag, 28. Februar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78A9410E" w:rsidR="005F5746" w:rsidRDefault="00907230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5D64F5">
                  <w:t>15:30 Uhr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534428DA" w:rsidR="005F5746" w:rsidRDefault="00907230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5D64F5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0DD1495E" w:rsidR="00892969" w:rsidRPr="00352878" w:rsidRDefault="00892969" w:rsidP="000523B3">
                <w:r>
                  <w:t>Michel Alt</w:t>
                </w:r>
                <w:r w:rsidR="00F24120">
                  <w:t xml:space="preserve"> (MA)</w:t>
                </w:r>
              </w:p>
              <w:p w14:paraId="487F3C9F" w14:textId="53ADE9D2" w:rsidR="000B3FB5" w:rsidRPr="00352878" w:rsidRDefault="00526320" w:rsidP="000B3FB5">
                <w:r>
                  <w:t xml:space="preserve">Ozra </w:t>
                </w:r>
                <w:proofErr w:type="spellStart"/>
                <w:r>
                  <w:t>Rezaie</w:t>
                </w:r>
                <w:proofErr w:type="spellEnd"/>
                <w:r w:rsidR="00352878" w:rsidRPr="00352878">
                  <w:t xml:space="preserve"> </w:t>
                </w:r>
                <w:r w:rsidR="00352878">
                  <w:t>(</w:t>
                </w:r>
                <w:r>
                  <w:t>OR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6796EADB" w:rsidR="00F24120" w:rsidRDefault="00431504" w:rsidP="005F5746">
            <w:pPr>
              <w:spacing w:after="200" w:line="276" w:lineRule="auto"/>
            </w:pPr>
            <w:r>
              <w:t>Protokoll:</w:t>
            </w:r>
          </w:p>
          <w:p w14:paraId="23BCCEF8" w14:textId="5F0CE6DE" w:rsidR="00431504" w:rsidRPr="00F24120" w:rsidRDefault="00F24120" w:rsidP="00F24120">
            <w:r>
              <w:t>Hinweis:</w:t>
            </w:r>
          </w:p>
        </w:tc>
        <w:tc>
          <w:tcPr>
            <w:tcW w:w="7511" w:type="dxa"/>
          </w:tcPr>
          <w:p w14:paraId="4E1378BA" w14:textId="068ABDB1" w:rsidR="00431504" w:rsidRDefault="00907230" w:rsidP="00F24120">
            <w:pPr>
              <w:tabs>
                <w:tab w:val="left" w:pos="2160"/>
              </w:tabs>
              <w:spacing w:after="200" w:line="276" w:lineRule="auto"/>
            </w:pPr>
            <w:sdt>
              <w:sdtPr>
                <w:id w:val="-1508134782"/>
                <w:placeholder>
                  <w:docPart w:val="B27AA0B49F5A41B78C8AA0BA9B34BC9F"/>
                </w:placeholder>
              </w:sdtPr>
              <w:sdtEndPr/>
              <w:sdtContent>
                <w:r w:rsidR="00F24120">
                  <w:t>MA</w:t>
                </w:r>
              </w:sdtContent>
            </w:sdt>
            <w:r w:rsidR="00F24120">
              <w:tab/>
            </w:r>
          </w:p>
          <w:p w14:paraId="48889BFE" w14:textId="6D4412EC" w:rsidR="00F24120" w:rsidRDefault="00F24120" w:rsidP="00F24120">
            <w:pPr>
              <w:tabs>
                <w:tab w:val="left" w:pos="2160"/>
              </w:tabs>
              <w:spacing w:after="200" w:line="276" w:lineRule="auto"/>
            </w:pPr>
            <w:r>
              <w:t>ASAP: Sobald wie möglich</w:t>
            </w:r>
          </w:p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0CB8C45A" w:rsidR="00284C92" w:rsidRPr="007418AF" w:rsidRDefault="00CB303E" w:rsidP="00C57BEE">
      <w:pPr>
        <w:rPr>
          <w:rStyle w:val="Fett"/>
          <w:b w:val="0"/>
        </w:rPr>
      </w:pPr>
      <w:r>
        <w:rPr>
          <w:rStyle w:val="Fett"/>
          <w:b w:val="0"/>
        </w:rPr>
        <w:t xml:space="preserve">Ziel der Sitzung: Überblick erschaffen und mit dem Pflichtenheft anfangen. 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3D110FB9" w14:textId="529512DC" w:rsidR="00427BF4" w:rsidRDefault="0093248E" w:rsidP="0093248E">
            <w:pPr>
              <w:ind w:left="567" w:hanging="567"/>
              <w:rPr>
                <w:rStyle w:val="Fett"/>
              </w:rPr>
            </w:pPr>
            <w:r w:rsidRPr="0093248E">
              <w:rPr>
                <w:rStyle w:val="Fett"/>
              </w:rPr>
              <w:t>Ordnerstruktur GitHub</w:t>
            </w:r>
            <w:r>
              <w:rPr>
                <w:rStyle w:val="Fett"/>
              </w:rPr>
              <w:t xml:space="preserve">: </w:t>
            </w:r>
          </w:p>
          <w:p w14:paraId="3C0155EB" w14:textId="07958337" w:rsidR="005D64F5" w:rsidRDefault="005D64F5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5D64F5">
              <w:rPr>
                <w:rStyle w:val="Fett"/>
                <w:b w:val="0"/>
              </w:rPr>
              <w:t>Man darf nur in die «</w:t>
            </w:r>
            <w:proofErr w:type="spellStart"/>
            <w:r w:rsidRPr="005D64F5">
              <w:rPr>
                <w:rStyle w:val="Fett"/>
                <w:b w:val="0"/>
              </w:rPr>
              <w:t>edit</w:t>
            </w:r>
            <w:proofErr w:type="spellEnd"/>
            <w:r w:rsidRPr="005D64F5">
              <w:rPr>
                <w:rStyle w:val="Fett"/>
                <w:b w:val="0"/>
              </w:rPr>
              <w:t xml:space="preserve">» </w:t>
            </w:r>
            <w:proofErr w:type="spellStart"/>
            <w:r w:rsidRPr="005D64F5">
              <w:rPr>
                <w:rStyle w:val="Fett"/>
                <w:b w:val="0"/>
              </w:rPr>
              <w:t>Branches</w:t>
            </w:r>
            <w:proofErr w:type="spellEnd"/>
            <w:r w:rsidRPr="005D64F5">
              <w:rPr>
                <w:rStyle w:val="Fett"/>
                <w:b w:val="0"/>
              </w:rPr>
              <w:t xml:space="preserve"> committen.</w:t>
            </w:r>
          </w:p>
          <w:p w14:paraId="0DD78038" w14:textId="497BB05C" w:rsidR="00716FF3" w:rsidRPr="00716FF3" w:rsidRDefault="00716FF3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716FF3">
              <w:rPr>
                <w:rStyle w:val="Fett"/>
                <w:b w:val="0"/>
              </w:rPr>
              <w:t>P2GitTest</w:t>
            </w:r>
            <w:r>
              <w:rPr>
                <w:rStyle w:val="Fett"/>
                <w:b w:val="0"/>
              </w:rPr>
              <w:t xml:space="preserve"> steht zum herumprobieren und zum GitHub kennenlernen zur Verfügung.</w:t>
            </w:r>
          </w:p>
          <w:p w14:paraId="29C5FF14" w14:textId="32E9E087" w:rsidR="005D64F5" w:rsidRDefault="005D64F5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  <w:r w:rsidRPr="005D64F5">
              <w:rPr>
                <w:rStyle w:val="Fett"/>
                <w:b w:val="0"/>
              </w:rPr>
              <w:t xml:space="preserve"> erstellt</w:t>
            </w:r>
            <w:r>
              <w:rPr>
                <w:rStyle w:val="Fett"/>
                <w:b w:val="0"/>
              </w:rPr>
              <w:t xml:space="preserve"> einen P2Pflichtenheft Repository.</w:t>
            </w:r>
          </w:p>
          <w:p w14:paraId="07197AEB" w14:textId="63AA92A0" w:rsidR="005D64F5" w:rsidRPr="005D64F5" w:rsidRDefault="005D64F5" w:rsidP="005D64F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Aktive </w:t>
            </w:r>
            <w:proofErr w:type="spellStart"/>
            <w:r>
              <w:rPr>
                <w:rStyle w:val="Fett"/>
                <w:b w:val="0"/>
              </w:rPr>
              <w:t>Repositories</w:t>
            </w:r>
            <w:proofErr w:type="spellEnd"/>
            <w:r>
              <w:rPr>
                <w:rStyle w:val="Fett"/>
                <w:b w:val="0"/>
              </w:rPr>
              <w:t>: P2Java, P2Organisation, P2Pflichtenheft.</w:t>
            </w:r>
          </w:p>
        </w:tc>
        <w:tc>
          <w:tcPr>
            <w:tcW w:w="1836" w:type="dxa"/>
            <w:shd w:val="clear" w:color="auto" w:fill="auto"/>
          </w:tcPr>
          <w:p w14:paraId="778D4AC8" w14:textId="24008A35" w:rsidR="00DD4CE9" w:rsidRPr="00DD591C" w:rsidRDefault="005D64F5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284C92" w:rsidRPr="00354FAE" w14:paraId="7CF4DC4F" w14:textId="77777777" w:rsidTr="00B92449">
        <w:tc>
          <w:tcPr>
            <w:tcW w:w="421" w:type="dxa"/>
          </w:tcPr>
          <w:p w14:paraId="357C2AAA" w14:textId="074EAD60" w:rsidR="00284C92" w:rsidRPr="00DD591C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58B67E41" w14:textId="77777777" w:rsidR="005D64F5" w:rsidRDefault="0093248E" w:rsidP="0093248E">
            <w:pPr>
              <w:ind w:left="567" w:hanging="567"/>
              <w:rPr>
                <w:rStyle w:val="Fett"/>
              </w:rPr>
            </w:pPr>
            <w:proofErr w:type="spellStart"/>
            <w:r w:rsidRPr="005D64F5">
              <w:rPr>
                <w:rStyle w:val="Fett"/>
              </w:rPr>
              <w:t>LaTex</w:t>
            </w:r>
            <w:proofErr w:type="spellEnd"/>
            <w:r w:rsidRPr="005D64F5">
              <w:rPr>
                <w:rStyle w:val="Fett"/>
              </w:rPr>
              <w:t>:</w:t>
            </w:r>
          </w:p>
          <w:p w14:paraId="4E83FD49" w14:textId="77777777" w:rsidR="00CD72B5" w:rsidRDefault="0093248E" w:rsidP="005D64F5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 w:rsidRPr="005D64F5">
              <w:rPr>
                <w:rStyle w:val="Fett"/>
                <w:b w:val="0"/>
              </w:rPr>
              <w:t xml:space="preserve">Kein </w:t>
            </w:r>
            <w:proofErr w:type="spellStart"/>
            <w:r w:rsidRPr="005D64F5">
              <w:rPr>
                <w:rStyle w:val="Fett"/>
                <w:b w:val="0"/>
              </w:rPr>
              <w:t>LaTex</w:t>
            </w:r>
            <w:proofErr w:type="spellEnd"/>
            <w:r w:rsidR="005D64F5" w:rsidRPr="005D64F5">
              <w:rPr>
                <w:rStyle w:val="Fett"/>
                <w:b w:val="0"/>
              </w:rPr>
              <w:t>, wir werden mit Word arbeiten</w:t>
            </w:r>
            <w:r w:rsidRPr="005D64F5">
              <w:rPr>
                <w:rStyle w:val="Fett"/>
                <w:b w:val="0"/>
              </w:rPr>
              <w:t>.</w:t>
            </w:r>
            <w:r w:rsidR="0020297D" w:rsidRPr="005D64F5">
              <w:rPr>
                <w:rStyle w:val="Fett"/>
                <w:b w:val="0"/>
              </w:rPr>
              <w:t xml:space="preserve"> </w:t>
            </w:r>
          </w:p>
          <w:p w14:paraId="777D961E" w14:textId="4D0553E1" w:rsidR="005D64F5" w:rsidRPr="005D64F5" w:rsidRDefault="005D64F5" w:rsidP="005D64F5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Ozra wird Word Vorlagen erstellen, damit wir mit unsere</w:t>
            </w:r>
            <w:r w:rsidR="00695F46">
              <w:rPr>
                <w:rStyle w:val="Fett"/>
                <w:b w:val="0"/>
              </w:rPr>
              <w:t>n</w:t>
            </w:r>
            <w:r>
              <w:rPr>
                <w:rStyle w:val="Fett"/>
                <w:b w:val="0"/>
              </w:rPr>
              <w:t xml:space="preserve"> Dokumente</w:t>
            </w:r>
            <w:r w:rsidR="00695F46">
              <w:rPr>
                <w:rStyle w:val="Fett"/>
                <w:b w:val="0"/>
              </w:rPr>
              <w:t>n</w:t>
            </w:r>
            <w:r>
              <w:rPr>
                <w:rStyle w:val="Fett"/>
                <w:b w:val="0"/>
              </w:rPr>
              <w:t xml:space="preserve"> anfangen können.</w:t>
            </w:r>
          </w:p>
        </w:tc>
        <w:tc>
          <w:tcPr>
            <w:tcW w:w="1836" w:type="dxa"/>
          </w:tcPr>
          <w:p w14:paraId="27F4FF5A" w14:textId="2654794F" w:rsidR="00284C92" w:rsidRPr="00354FAE" w:rsidRDefault="005D64F5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OR</w:t>
            </w:r>
          </w:p>
        </w:tc>
      </w:tr>
      <w:tr w:rsidR="004B3C3C" w:rsidRPr="00354FAE" w14:paraId="69520CA3" w14:textId="77777777" w:rsidTr="00B92449">
        <w:tc>
          <w:tcPr>
            <w:tcW w:w="421" w:type="dxa"/>
          </w:tcPr>
          <w:p w14:paraId="58B4C0E1" w14:textId="53F22A3B" w:rsidR="004B3C3C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6</w:t>
            </w:r>
          </w:p>
        </w:tc>
        <w:tc>
          <w:tcPr>
            <w:tcW w:w="7087" w:type="dxa"/>
          </w:tcPr>
          <w:p w14:paraId="361DEB2B" w14:textId="77777777" w:rsidR="004B3C3C" w:rsidRDefault="004B3C3C" w:rsidP="0093248E">
            <w:pPr>
              <w:tabs>
                <w:tab w:val="left" w:pos="2510"/>
              </w:tabs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 xml:space="preserve">Sitzungen: </w:t>
            </w:r>
          </w:p>
          <w:p w14:paraId="29584D15" w14:textId="34D39089" w:rsidR="004B3C3C" w:rsidRPr="00716FF3" w:rsidRDefault="004B3C3C" w:rsidP="00716FF3">
            <w:pPr>
              <w:pStyle w:val="Listenabsatz"/>
              <w:numPr>
                <w:ilvl w:val="0"/>
                <w:numId w:val="41"/>
              </w:numPr>
              <w:tabs>
                <w:tab w:val="left" w:pos="2510"/>
              </w:tabs>
              <w:rPr>
                <w:rStyle w:val="Fett"/>
                <w:b w:val="0"/>
              </w:rPr>
            </w:pPr>
            <w:r w:rsidRPr="00716FF3">
              <w:rPr>
                <w:rStyle w:val="Fett"/>
                <w:b w:val="0"/>
              </w:rPr>
              <w:t xml:space="preserve">Generell </w:t>
            </w:r>
            <w:proofErr w:type="gramStart"/>
            <w:r w:rsidRPr="00716FF3">
              <w:rPr>
                <w:rStyle w:val="Fett"/>
                <w:b w:val="0"/>
              </w:rPr>
              <w:t>Donnerstags</w:t>
            </w:r>
            <w:proofErr w:type="gramEnd"/>
            <w:r w:rsidRPr="00716FF3">
              <w:rPr>
                <w:rStyle w:val="Fett"/>
                <w:b w:val="0"/>
              </w:rPr>
              <w:t xml:space="preserve"> vor oder nach dem Pro2E Unterricht.</w:t>
            </w:r>
          </w:p>
        </w:tc>
        <w:tc>
          <w:tcPr>
            <w:tcW w:w="1836" w:type="dxa"/>
          </w:tcPr>
          <w:p w14:paraId="3B91F433" w14:textId="05BD635B" w:rsidR="004B3C3C" w:rsidRPr="00354FAE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4B3C3C" w:rsidRPr="00354FAE" w14:paraId="08024CA5" w14:textId="77777777" w:rsidTr="00B92449">
        <w:tc>
          <w:tcPr>
            <w:tcW w:w="421" w:type="dxa"/>
          </w:tcPr>
          <w:p w14:paraId="424D012B" w14:textId="0F14DD5D" w:rsidR="004B3C3C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7</w:t>
            </w:r>
          </w:p>
        </w:tc>
        <w:tc>
          <w:tcPr>
            <w:tcW w:w="7087" w:type="dxa"/>
          </w:tcPr>
          <w:p w14:paraId="2E7CFE9F" w14:textId="77777777" w:rsidR="004B3C3C" w:rsidRDefault="004B3C3C" w:rsidP="0093248E">
            <w:pPr>
              <w:tabs>
                <w:tab w:val="left" w:pos="2510"/>
              </w:tabs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 xml:space="preserve">Pflichtenheft Einteilung: </w:t>
            </w:r>
          </w:p>
          <w:p w14:paraId="0C40D855" w14:textId="77777777" w:rsidR="004B3C3C" w:rsidRDefault="004B3C3C" w:rsidP="00695F46">
            <w:pPr>
              <w:pStyle w:val="Listenabsatz"/>
              <w:numPr>
                <w:ilvl w:val="0"/>
                <w:numId w:val="38"/>
              </w:numPr>
              <w:tabs>
                <w:tab w:val="left" w:pos="2510"/>
              </w:tabs>
              <w:rPr>
                <w:rStyle w:val="Fett"/>
                <w:b w:val="0"/>
              </w:rPr>
            </w:pPr>
            <w:r w:rsidRPr="00695F46">
              <w:rPr>
                <w:rStyle w:val="Fett"/>
                <w:b w:val="0"/>
              </w:rPr>
              <w:t>Org</w:t>
            </w:r>
            <w:r>
              <w:rPr>
                <w:rStyle w:val="Fett"/>
                <w:b w:val="0"/>
              </w:rPr>
              <w:t>anisatorisch</w:t>
            </w:r>
            <w:r w:rsidRPr="00695F46">
              <w:rPr>
                <w:rStyle w:val="Fett"/>
                <w:b w:val="0"/>
              </w:rPr>
              <w:t xml:space="preserve">: </w:t>
            </w:r>
            <w:r>
              <w:rPr>
                <w:rStyle w:val="Fett"/>
                <w:b w:val="0"/>
                <w:u w:val="single"/>
              </w:rPr>
              <w:t>MT</w:t>
            </w:r>
            <w:r w:rsidRPr="00695F46">
              <w:rPr>
                <w:rStyle w:val="Fett"/>
                <w:b w:val="0"/>
              </w:rPr>
              <w:t>, O</w:t>
            </w:r>
            <w:r>
              <w:rPr>
                <w:rStyle w:val="Fett"/>
                <w:b w:val="0"/>
              </w:rPr>
              <w:t>R</w:t>
            </w:r>
          </w:p>
          <w:p w14:paraId="1F329F79" w14:textId="2EB7DBB1" w:rsidR="004B3C3C" w:rsidRPr="004B3C3C" w:rsidRDefault="004B3C3C" w:rsidP="004B3C3C">
            <w:pPr>
              <w:pStyle w:val="Listenabsatz"/>
              <w:numPr>
                <w:ilvl w:val="0"/>
                <w:numId w:val="38"/>
              </w:numPr>
              <w:tabs>
                <w:tab w:val="left" w:pos="2510"/>
              </w:tabs>
              <w:rPr>
                <w:rStyle w:val="Fett"/>
                <w:b w:val="0"/>
              </w:rPr>
            </w:pPr>
            <w:r w:rsidRPr="004B3C3C">
              <w:rPr>
                <w:rStyle w:val="Fett"/>
                <w:b w:val="0"/>
              </w:rPr>
              <w:t xml:space="preserve">Technisch: </w:t>
            </w:r>
            <w:r w:rsidRPr="004B3C3C">
              <w:rPr>
                <w:rStyle w:val="Fett"/>
                <w:b w:val="0"/>
                <w:u w:val="single"/>
              </w:rPr>
              <w:t>FI</w:t>
            </w:r>
            <w:r w:rsidRPr="004B3C3C">
              <w:rPr>
                <w:rStyle w:val="Fett"/>
                <w:b w:val="0"/>
              </w:rPr>
              <w:t xml:space="preserve">, </w:t>
            </w:r>
            <w:r w:rsidRPr="004B3C3C">
              <w:rPr>
                <w:rStyle w:val="Fett"/>
                <w:b w:val="0"/>
                <w:u w:val="single"/>
              </w:rPr>
              <w:t>LK</w:t>
            </w:r>
            <w:r w:rsidRPr="004B3C3C">
              <w:rPr>
                <w:rStyle w:val="Fett"/>
                <w:b w:val="0"/>
              </w:rPr>
              <w:t>, RB, MA</w:t>
            </w:r>
          </w:p>
        </w:tc>
        <w:tc>
          <w:tcPr>
            <w:tcW w:w="1836" w:type="dxa"/>
          </w:tcPr>
          <w:p w14:paraId="741C980E" w14:textId="5E73F296" w:rsidR="004B3C3C" w:rsidRPr="00354FAE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4B3C3C" w:rsidRPr="00354FAE" w14:paraId="577C2A26" w14:textId="77777777" w:rsidTr="00B92449">
        <w:tc>
          <w:tcPr>
            <w:tcW w:w="421" w:type="dxa"/>
          </w:tcPr>
          <w:p w14:paraId="71DE87BC" w14:textId="06EBEB1D" w:rsidR="004B3C3C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8</w:t>
            </w:r>
          </w:p>
        </w:tc>
        <w:tc>
          <w:tcPr>
            <w:tcW w:w="7087" w:type="dxa"/>
          </w:tcPr>
          <w:p w14:paraId="6998BA0F" w14:textId="77777777" w:rsidR="004B3C3C" w:rsidRDefault="004B3C3C" w:rsidP="0093248E">
            <w:pPr>
              <w:tabs>
                <w:tab w:val="left" w:pos="2510"/>
              </w:tabs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Sonstiges:</w:t>
            </w:r>
          </w:p>
          <w:p w14:paraId="010A3375" w14:textId="0A22CE3D" w:rsidR="004B3C3C" w:rsidRPr="00716FF3" w:rsidRDefault="004B3C3C" w:rsidP="00716FF3">
            <w:pPr>
              <w:pStyle w:val="Listenabsatz"/>
              <w:numPr>
                <w:ilvl w:val="0"/>
                <w:numId w:val="40"/>
              </w:numPr>
              <w:tabs>
                <w:tab w:val="left" w:pos="2510"/>
              </w:tabs>
              <w:rPr>
                <w:rStyle w:val="Fett"/>
              </w:rPr>
            </w:pPr>
            <w:r>
              <w:rPr>
                <w:rStyle w:val="Fett"/>
                <w:b w:val="0"/>
              </w:rPr>
              <w:t>Geschriebene Texte jeweils s</w:t>
            </w:r>
            <w:r w:rsidRPr="004B3C3C">
              <w:rPr>
                <w:rStyle w:val="Fett"/>
                <w:b w:val="0"/>
              </w:rPr>
              <w:t>elbstständig auf Fehler kontrollieren und dann regelmässig gegenlesen lassen.</w:t>
            </w:r>
            <w:r w:rsidR="00716FF3">
              <w:rPr>
                <w:rStyle w:val="Fett"/>
                <w:b w:val="0"/>
              </w:rPr>
              <w:t xml:space="preserve"> </w:t>
            </w:r>
          </w:p>
        </w:tc>
        <w:tc>
          <w:tcPr>
            <w:tcW w:w="1836" w:type="dxa"/>
          </w:tcPr>
          <w:p w14:paraId="7F64C23A" w14:textId="330FF9D3" w:rsidR="004B3C3C" w:rsidRPr="00354FAE" w:rsidRDefault="004B3C3C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</w:tbl>
    <w:p w14:paraId="062CD87A" w14:textId="3FEA207A" w:rsidR="008749A0" w:rsidRDefault="008749A0" w:rsidP="00D56B94">
      <w:pPr>
        <w:pStyle w:val="Untertitel"/>
      </w:pPr>
    </w:p>
    <w:p w14:paraId="13ECC888" w14:textId="7DD5C592" w:rsidR="00716FF3" w:rsidRDefault="00716FF3" w:rsidP="00716FF3"/>
    <w:p w14:paraId="0D096CC6" w14:textId="77777777" w:rsidR="00716FF3" w:rsidRPr="00716FF3" w:rsidRDefault="00716FF3" w:rsidP="00716FF3"/>
    <w:p w14:paraId="02B320CC" w14:textId="683EAA06" w:rsidR="00D56B94" w:rsidRDefault="00D56B94" w:rsidP="00D56B94">
      <w:pPr>
        <w:pStyle w:val="Untertitel"/>
      </w:pPr>
      <w:r>
        <w:lastRenderedPageBreak/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7F4CDE">
        <w:tc>
          <w:tcPr>
            <w:tcW w:w="6419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7F4CDE">
        <w:tc>
          <w:tcPr>
            <w:tcW w:w="6419" w:type="dxa"/>
          </w:tcPr>
          <w:p w14:paraId="572869F3" w14:textId="7E67B873" w:rsidR="009B1314" w:rsidRDefault="007F4CDE" w:rsidP="009B1314">
            <w:r>
              <w:t xml:space="preserve">Pflichth.Org: </w:t>
            </w:r>
            <w:r w:rsidR="00716FF3">
              <w:t>anfangen und fertigstellen</w:t>
            </w:r>
          </w:p>
        </w:tc>
        <w:tc>
          <w:tcPr>
            <w:tcW w:w="1806" w:type="dxa"/>
          </w:tcPr>
          <w:p w14:paraId="447574CE" w14:textId="765DE3B0" w:rsidR="009B1314" w:rsidRDefault="00716FF3" w:rsidP="00B92449">
            <w:pPr>
              <w:jc w:val="center"/>
            </w:pPr>
            <w:r>
              <w:t>MT</w:t>
            </w:r>
          </w:p>
        </w:tc>
        <w:tc>
          <w:tcPr>
            <w:tcW w:w="1119" w:type="dxa"/>
          </w:tcPr>
          <w:p w14:paraId="690EE165" w14:textId="6D886DC2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51E64555" w14:textId="77777777" w:rsidTr="007F4CDE">
        <w:tc>
          <w:tcPr>
            <w:tcW w:w="6419" w:type="dxa"/>
          </w:tcPr>
          <w:p w14:paraId="000F5ECF" w14:textId="4B4DC3FE" w:rsidR="007F4CDE" w:rsidRDefault="007F4CDE" w:rsidP="009B1314">
            <w:proofErr w:type="spellStart"/>
            <w:r>
              <w:t>Pflichth.Tech</w:t>
            </w:r>
            <w:proofErr w:type="spellEnd"/>
            <w:r>
              <w:t>: Softwarekonzept</w:t>
            </w:r>
          </w:p>
        </w:tc>
        <w:tc>
          <w:tcPr>
            <w:tcW w:w="1806" w:type="dxa"/>
          </w:tcPr>
          <w:p w14:paraId="68B4CB7E" w14:textId="1A02A7CE" w:rsidR="007F4CDE" w:rsidRDefault="00716FF3" w:rsidP="00B92449">
            <w:pPr>
              <w:jc w:val="center"/>
            </w:pPr>
            <w:r>
              <w:t>FI</w:t>
            </w:r>
          </w:p>
        </w:tc>
        <w:tc>
          <w:tcPr>
            <w:tcW w:w="1119" w:type="dxa"/>
          </w:tcPr>
          <w:p w14:paraId="7AEF85A0" w14:textId="397DA07A" w:rsidR="007F4CDE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186EDB02" w14:textId="77777777" w:rsidTr="007F4CDE">
        <w:tc>
          <w:tcPr>
            <w:tcW w:w="6419" w:type="dxa"/>
          </w:tcPr>
          <w:p w14:paraId="38A11E52" w14:textId="3192D703" w:rsidR="007F4CDE" w:rsidRDefault="007F4CDE" w:rsidP="009B1314">
            <w:proofErr w:type="spellStart"/>
            <w:r>
              <w:t>Pflichth.Tech</w:t>
            </w:r>
            <w:proofErr w:type="spellEnd"/>
            <w:r>
              <w:t>: Theoretische Grundlagen</w:t>
            </w:r>
          </w:p>
        </w:tc>
        <w:tc>
          <w:tcPr>
            <w:tcW w:w="1806" w:type="dxa"/>
          </w:tcPr>
          <w:p w14:paraId="181510AD" w14:textId="77E30B39" w:rsidR="007F4CDE" w:rsidRDefault="00716FF3" w:rsidP="00B92449">
            <w:pPr>
              <w:jc w:val="center"/>
            </w:pPr>
            <w:r>
              <w:t>LK</w:t>
            </w:r>
          </w:p>
        </w:tc>
        <w:tc>
          <w:tcPr>
            <w:tcW w:w="1119" w:type="dxa"/>
          </w:tcPr>
          <w:p w14:paraId="7B2D6B00" w14:textId="238230A1" w:rsidR="007F4CDE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45F0A424" w14:textId="77777777" w:rsidTr="007F4CDE">
        <w:tc>
          <w:tcPr>
            <w:tcW w:w="6419" w:type="dxa"/>
          </w:tcPr>
          <w:p w14:paraId="74D298D1" w14:textId="1434ACC4" w:rsidR="009B1314" w:rsidRDefault="007F4CDE" w:rsidP="009B1314">
            <w:proofErr w:type="spellStart"/>
            <w:r>
              <w:t>Pflichth.Tech</w:t>
            </w:r>
            <w:proofErr w:type="spellEnd"/>
            <w:r>
              <w:t>: Übersicht</w:t>
            </w:r>
          </w:p>
        </w:tc>
        <w:tc>
          <w:tcPr>
            <w:tcW w:w="1806" w:type="dxa"/>
          </w:tcPr>
          <w:p w14:paraId="4E3D6FC1" w14:textId="758B4F13" w:rsidR="009B1314" w:rsidRDefault="00716FF3" w:rsidP="00B92449">
            <w:pPr>
              <w:jc w:val="center"/>
            </w:pPr>
            <w:r>
              <w:t>RB, MA</w:t>
            </w:r>
          </w:p>
        </w:tc>
        <w:tc>
          <w:tcPr>
            <w:tcW w:w="1119" w:type="dxa"/>
          </w:tcPr>
          <w:p w14:paraId="25F51342" w14:textId="54904ED4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6B136201" w14:textId="77777777" w:rsidTr="007F4CDE">
        <w:tc>
          <w:tcPr>
            <w:tcW w:w="6419" w:type="dxa"/>
          </w:tcPr>
          <w:p w14:paraId="3BD5D8C3" w14:textId="6E6F5170" w:rsidR="009B1314" w:rsidRDefault="007F4CDE" w:rsidP="009B1314">
            <w:r>
              <w:t xml:space="preserve">GitHub: </w:t>
            </w:r>
            <w:r w:rsidR="00716FF3">
              <w:t>P2Pflichtenheft Repository erstellen</w:t>
            </w:r>
          </w:p>
        </w:tc>
        <w:tc>
          <w:tcPr>
            <w:tcW w:w="1806" w:type="dxa"/>
          </w:tcPr>
          <w:p w14:paraId="15E988F5" w14:textId="3E8DB15A" w:rsidR="009B1314" w:rsidRDefault="00716FF3" w:rsidP="00B92449">
            <w:pPr>
              <w:jc w:val="center"/>
            </w:pPr>
            <w:r>
              <w:t>MT</w:t>
            </w:r>
          </w:p>
        </w:tc>
        <w:tc>
          <w:tcPr>
            <w:tcW w:w="1119" w:type="dxa"/>
          </w:tcPr>
          <w:p w14:paraId="3B37E9DC" w14:textId="3B723EF4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9B1314" w14:paraId="241E1994" w14:textId="77777777" w:rsidTr="007F4CDE">
        <w:tc>
          <w:tcPr>
            <w:tcW w:w="6419" w:type="dxa"/>
          </w:tcPr>
          <w:p w14:paraId="61A3AC55" w14:textId="6A7F5554" w:rsidR="009B1314" w:rsidRDefault="007F4CDE" w:rsidP="009B1314">
            <w:r>
              <w:t>Word: Template erstellen</w:t>
            </w:r>
          </w:p>
        </w:tc>
        <w:tc>
          <w:tcPr>
            <w:tcW w:w="1806" w:type="dxa"/>
          </w:tcPr>
          <w:p w14:paraId="5F172F57" w14:textId="138847EF" w:rsidR="009B1314" w:rsidRDefault="007F4CDE" w:rsidP="00B92449">
            <w:pPr>
              <w:jc w:val="center"/>
            </w:pPr>
            <w:r>
              <w:t>O</w:t>
            </w:r>
            <w:r w:rsidR="00716FF3">
              <w:t>R</w:t>
            </w:r>
          </w:p>
        </w:tc>
        <w:tc>
          <w:tcPr>
            <w:tcW w:w="1119" w:type="dxa"/>
          </w:tcPr>
          <w:p w14:paraId="177FFD1E" w14:textId="3F2CF9A7" w:rsidR="009B1314" w:rsidRDefault="007F4CDE" w:rsidP="00B92449">
            <w:pPr>
              <w:jc w:val="center"/>
            </w:pPr>
            <w:r>
              <w:t>ASAP</w:t>
            </w:r>
          </w:p>
        </w:tc>
      </w:tr>
      <w:tr w:rsidR="007F4CDE" w14:paraId="4C52434E" w14:textId="77777777" w:rsidTr="007F4CDE">
        <w:tc>
          <w:tcPr>
            <w:tcW w:w="6419" w:type="dxa"/>
          </w:tcPr>
          <w:p w14:paraId="457DE781" w14:textId="76D0FAA6" w:rsidR="007F4CDE" w:rsidRDefault="007F4CDE" w:rsidP="009B1314">
            <w:r>
              <w:t>Nächste Sitzung:</w:t>
            </w:r>
            <w:r w:rsidR="00716FF3">
              <w:t xml:space="preserve"> Donnerstag, </w:t>
            </w:r>
            <w:proofErr w:type="spellStart"/>
            <w:r w:rsidR="00716FF3">
              <w:t>tbd</w:t>
            </w:r>
            <w:proofErr w:type="spellEnd"/>
          </w:p>
        </w:tc>
        <w:tc>
          <w:tcPr>
            <w:tcW w:w="1806" w:type="dxa"/>
          </w:tcPr>
          <w:p w14:paraId="0A27100A" w14:textId="2BB1094E" w:rsidR="007F4CDE" w:rsidRDefault="00716FF3" w:rsidP="00B92449">
            <w:pPr>
              <w:jc w:val="center"/>
            </w:pPr>
            <w:r>
              <w:t>alle</w:t>
            </w:r>
          </w:p>
        </w:tc>
        <w:tc>
          <w:tcPr>
            <w:tcW w:w="1119" w:type="dxa"/>
          </w:tcPr>
          <w:p w14:paraId="179F10C0" w14:textId="2B4BAF5E" w:rsidR="007F4CDE" w:rsidRDefault="007F4CDE" w:rsidP="00B92449">
            <w:pPr>
              <w:jc w:val="center"/>
            </w:pPr>
            <w:r>
              <w:t>07.03.19</w:t>
            </w:r>
          </w:p>
        </w:tc>
      </w:tr>
      <w:tr w:rsidR="007F4CDE" w14:paraId="3E72B83D" w14:textId="77777777" w:rsidTr="007F4CDE">
        <w:tc>
          <w:tcPr>
            <w:tcW w:w="6419" w:type="dxa"/>
          </w:tcPr>
          <w:p w14:paraId="3395F6E6" w14:textId="61CAE618" w:rsidR="007F4CDE" w:rsidRDefault="00716FF3" w:rsidP="009B1314">
            <w:r>
              <w:t>Mit GitHub vertraut machen</w:t>
            </w:r>
          </w:p>
        </w:tc>
        <w:tc>
          <w:tcPr>
            <w:tcW w:w="1806" w:type="dxa"/>
          </w:tcPr>
          <w:p w14:paraId="1B2DB218" w14:textId="32C55582" w:rsidR="007F4CDE" w:rsidRDefault="00716FF3" w:rsidP="00B92449">
            <w:pPr>
              <w:jc w:val="center"/>
            </w:pPr>
            <w:r>
              <w:t>alle</w:t>
            </w:r>
          </w:p>
        </w:tc>
        <w:tc>
          <w:tcPr>
            <w:tcW w:w="1119" w:type="dxa"/>
          </w:tcPr>
          <w:p w14:paraId="431602B5" w14:textId="695D2A9C" w:rsidR="007F4CDE" w:rsidRDefault="00716FF3" w:rsidP="00B92449">
            <w:pPr>
              <w:jc w:val="center"/>
            </w:pPr>
            <w:r>
              <w:t>07.03.19</w:t>
            </w: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A9A12" w14:textId="77777777" w:rsidR="002E4EC6" w:rsidRDefault="002E4EC6" w:rsidP="00A76598">
      <w:r>
        <w:separator/>
      </w:r>
    </w:p>
  </w:endnote>
  <w:endnote w:type="continuationSeparator" w:id="0">
    <w:p w14:paraId="3877F999" w14:textId="77777777" w:rsidR="002E4EC6" w:rsidRDefault="002E4EC6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1BBB26E1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07230">
      <w:rPr>
        <w:noProof/>
      </w:rPr>
      <w:t>01.03.2019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E99C4" w14:textId="77777777" w:rsidR="002E4EC6" w:rsidRPr="00ED0D02" w:rsidRDefault="002E4EC6" w:rsidP="00ED0D02">
      <w:pPr>
        <w:pStyle w:val="Fuzeile"/>
      </w:pPr>
    </w:p>
  </w:footnote>
  <w:footnote w:type="continuationSeparator" w:id="0">
    <w:p w14:paraId="43C8F7A0" w14:textId="77777777" w:rsidR="002E4EC6" w:rsidRDefault="002E4EC6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1F70C4"/>
    <w:multiLevelType w:val="hybridMultilevel"/>
    <w:tmpl w:val="0DDE7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91FAD"/>
    <w:multiLevelType w:val="hybridMultilevel"/>
    <w:tmpl w:val="ACB88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20D11"/>
    <w:multiLevelType w:val="multilevel"/>
    <w:tmpl w:val="75384DEA"/>
    <w:numStyleLink w:val="FHNWAufzhlung"/>
  </w:abstractNum>
  <w:abstractNum w:abstractNumId="18" w15:restartNumberingAfterBreak="0">
    <w:nsid w:val="31F7067C"/>
    <w:multiLevelType w:val="hybridMultilevel"/>
    <w:tmpl w:val="E1588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E65F02"/>
    <w:multiLevelType w:val="hybridMultilevel"/>
    <w:tmpl w:val="482C1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4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9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D0C8F"/>
    <w:multiLevelType w:val="hybridMultilevel"/>
    <w:tmpl w:val="0966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669D0"/>
    <w:multiLevelType w:val="hybridMultilevel"/>
    <w:tmpl w:val="1C64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32"/>
  </w:num>
  <w:num w:numId="4">
    <w:abstractNumId w:val="3"/>
  </w:num>
  <w:num w:numId="5">
    <w:abstractNumId w:val="37"/>
  </w:num>
  <w:num w:numId="6">
    <w:abstractNumId w:val="5"/>
  </w:num>
  <w:num w:numId="7">
    <w:abstractNumId w:val="26"/>
  </w:num>
  <w:num w:numId="8">
    <w:abstractNumId w:val="1"/>
  </w:num>
  <w:num w:numId="9">
    <w:abstractNumId w:val="2"/>
  </w:num>
  <w:num w:numId="10">
    <w:abstractNumId w:val="25"/>
  </w:num>
  <w:num w:numId="11">
    <w:abstractNumId w:val="15"/>
  </w:num>
  <w:num w:numId="12">
    <w:abstractNumId w:val="16"/>
  </w:num>
  <w:num w:numId="13">
    <w:abstractNumId w:val="8"/>
  </w:num>
  <w:num w:numId="14">
    <w:abstractNumId w:val="24"/>
  </w:num>
  <w:num w:numId="15">
    <w:abstractNumId w:val="28"/>
  </w:num>
  <w:num w:numId="16">
    <w:abstractNumId w:val="0"/>
  </w:num>
  <w:num w:numId="17">
    <w:abstractNumId w:val="33"/>
  </w:num>
  <w:num w:numId="18">
    <w:abstractNumId w:val="33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23"/>
  </w:num>
  <w:num w:numId="21">
    <w:abstractNumId w:val="17"/>
  </w:num>
  <w:num w:numId="22">
    <w:abstractNumId w:val="22"/>
  </w:num>
  <w:num w:numId="23">
    <w:abstractNumId w:val="14"/>
  </w:num>
  <w:num w:numId="24">
    <w:abstractNumId w:val="30"/>
  </w:num>
  <w:num w:numId="25">
    <w:abstractNumId w:val="19"/>
  </w:num>
  <w:num w:numId="26">
    <w:abstractNumId w:val="9"/>
  </w:num>
  <w:num w:numId="27">
    <w:abstractNumId w:val="11"/>
  </w:num>
  <w:num w:numId="28">
    <w:abstractNumId w:val="29"/>
  </w:num>
  <w:num w:numId="29">
    <w:abstractNumId w:val="27"/>
  </w:num>
  <w:num w:numId="30">
    <w:abstractNumId w:val="6"/>
  </w:num>
  <w:num w:numId="31">
    <w:abstractNumId w:val="36"/>
  </w:num>
  <w:num w:numId="32">
    <w:abstractNumId w:val="34"/>
  </w:num>
  <w:num w:numId="33">
    <w:abstractNumId w:val="21"/>
  </w:num>
  <w:num w:numId="34">
    <w:abstractNumId w:val="31"/>
  </w:num>
  <w:num w:numId="35">
    <w:abstractNumId w:val="7"/>
  </w:num>
  <w:num w:numId="36">
    <w:abstractNumId w:val="13"/>
  </w:num>
  <w:num w:numId="37">
    <w:abstractNumId w:val="18"/>
  </w:num>
  <w:num w:numId="38">
    <w:abstractNumId w:val="12"/>
  </w:num>
  <w:num w:numId="39">
    <w:abstractNumId w:val="20"/>
  </w:num>
  <w:num w:numId="40">
    <w:abstractNumId w:val="38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297D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4EC6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5791"/>
    <w:rsid w:val="00386276"/>
    <w:rsid w:val="003C1160"/>
    <w:rsid w:val="003D4F97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458F2"/>
    <w:rsid w:val="00460C63"/>
    <w:rsid w:val="004671EF"/>
    <w:rsid w:val="004675E4"/>
    <w:rsid w:val="00473483"/>
    <w:rsid w:val="004969F4"/>
    <w:rsid w:val="004B3C3C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83943"/>
    <w:rsid w:val="00595194"/>
    <w:rsid w:val="005962F6"/>
    <w:rsid w:val="005A5E71"/>
    <w:rsid w:val="005B63E6"/>
    <w:rsid w:val="005C4B54"/>
    <w:rsid w:val="005C70BB"/>
    <w:rsid w:val="005D64F5"/>
    <w:rsid w:val="005E2EF6"/>
    <w:rsid w:val="005F5746"/>
    <w:rsid w:val="00607F7C"/>
    <w:rsid w:val="006225B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95F46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16FF3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7F4CDE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07230"/>
    <w:rsid w:val="00923475"/>
    <w:rsid w:val="0093248E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4904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B303E"/>
    <w:rsid w:val="00CC133F"/>
    <w:rsid w:val="00CC19D0"/>
    <w:rsid w:val="00CC5C46"/>
    <w:rsid w:val="00CC7BF8"/>
    <w:rsid w:val="00CD72B5"/>
    <w:rsid w:val="00CE24F0"/>
    <w:rsid w:val="00CE2B5E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213C1"/>
    <w:rsid w:val="00F2238D"/>
    <w:rsid w:val="00F24120"/>
    <w:rsid w:val="00F369AA"/>
    <w:rsid w:val="00F40038"/>
    <w:rsid w:val="00F56BE1"/>
    <w:rsid w:val="00F73D6D"/>
    <w:rsid w:val="00F86DC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AE72DB"/>
    <w:rsid w:val="00B009D3"/>
    <w:rsid w:val="00C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A28E92-FA92-408C-9351-1C90F3AD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217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6</cp:revision>
  <cp:lastPrinted>2015-10-01T15:43:00Z</cp:lastPrinted>
  <dcterms:created xsi:type="dcterms:W3CDTF">2019-02-28T15:50:00Z</dcterms:created>
  <dcterms:modified xsi:type="dcterms:W3CDTF">2019-03-01T08:20:00Z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