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407CA888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840B23">
        <w:t>3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17E5A2C2" w:rsidR="00D626F7" w:rsidRDefault="00CE75AD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840B23">
                  <w:t>Austausch zum Pflichtenheft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3-14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622462AA" w:rsidR="005F5746" w:rsidRDefault="00500AF4" w:rsidP="004671EF">
                <w:pPr>
                  <w:spacing w:after="200" w:line="276" w:lineRule="auto"/>
                  <w:ind w:left="709" w:hanging="709"/>
                </w:pPr>
                <w:r>
                  <w:t>Donnerstag, 14. März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034784BB" w:rsidR="005F5746" w:rsidRDefault="00CE75AD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840B23">
                  <w:t xml:space="preserve">12:30 </w:t>
                </w:r>
                <w:r w:rsidR="00427BF4">
                  <w:t>bis</w:t>
                </w:r>
                <w:r w:rsidR="00840B23">
                  <w:t xml:space="preserve"> 13:15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7B8482B3" w:rsidR="005F5746" w:rsidRDefault="00CE75AD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D842D7">
                  <w:t>1.330</w:t>
                </w:r>
              </w:sdtContent>
            </w:sdt>
          </w:p>
        </w:tc>
      </w:tr>
      <w:tr w:rsidR="00ED5B57" w:rsidRPr="00500AF4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456ED6A0" w:rsidR="00892969" w:rsidRPr="00352878" w:rsidRDefault="00892969" w:rsidP="000523B3">
                <w:r>
                  <w:t>Michel Alt</w:t>
                </w:r>
                <w:r w:rsidR="00D842D7">
                  <w:t xml:space="preserve"> (MA)</w:t>
                </w:r>
              </w:p>
              <w:p w14:paraId="7B70C1D4" w14:textId="31543B19" w:rsidR="00500AF4" w:rsidRPr="00D842D7" w:rsidRDefault="00500AF4" w:rsidP="000B3FB5">
                <w:proofErr w:type="spellStart"/>
                <w:r w:rsidRPr="00D842D7">
                  <w:t>Fady</w:t>
                </w:r>
                <w:proofErr w:type="spellEnd"/>
                <w:r w:rsidRPr="00D842D7">
                  <w:t xml:space="preserve"> </w:t>
                </w:r>
                <w:proofErr w:type="spellStart"/>
                <w:r w:rsidRPr="00D842D7">
                  <w:t>Angly</w:t>
                </w:r>
                <w:proofErr w:type="spellEnd"/>
                <w:r w:rsidR="00D842D7">
                  <w:t xml:space="preserve"> (FA)</w:t>
                </w:r>
              </w:p>
              <w:p w14:paraId="414236A6" w14:textId="4E67B3FD" w:rsidR="00ED5B57" w:rsidRPr="00500AF4" w:rsidRDefault="00526320" w:rsidP="000B3FB5">
                <w:pPr>
                  <w:rPr>
                    <w:lang w:val="en-GB"/>
                  </w:rPr>
                </w:pPr>
                <w:r w:rsidRPr="00500AF4">
                  <w:rPr>
                    <w:lang w:val="en-GB"/>
                  </w:rPr>
                  <w:t>Richard Britt</w:t>
                </w:r>
                <w:r w:rsidR="00352878" w:rsidRPr="00500AF4">
                  <w:rPr>
                    <w:lang w:val="en-GB"/>
                  </w:rPr>
                  <w:t xml:space="preserve"> (</w:t>
                </w:r>
                <w:r w:rsidRPr="00500AF4">
                  <w:rPr>
                    <w:lang w:val="en-GB"/>
                  </w:rPr>
                  <w:t>RB</w:t>
                </w:r>
                <w:r w:rsidR="00352878" w:rsidRPr="00500AF4">
                  <w:rPr>
                    <w:lang w:val="en-GB"/>
                  </w:rPr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5556E503" w:rsidR="00431504" w:rsidRDefault="009676C4" w:rsidP="00103550">
                <w:pPr>
                  <w:spacing w:after="200" w:line="276" w:lineRule="auto"/>
                </w:pPr>
                <w:r>
                  <w:t>MA</w:t>
                </w:r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5B12659A" w:rsidR="00284C92" w:rsidRPr="007418AF" w:rsidRDefault="00427BF4" w:rsidP="00C57BEE">
      <w:pPr>
        <w:rPr>
          <w:rStyle w:val="Fett"/>
          <w:b w:val="0"/>
        </w:rPr>
      </w:pPr>
      <w:r>
        <w:rPr>
          <w:rStyle w:val="Fett"/>
          <w:b w:val="0"/>
        </w:rPr>
        <w:t>Ziel der Sitzung kurz erläutern</w:t>
      </w:r>
      <w:r w:rsidR="004139E2" w:rsidRPr="004139E2">
        <w:rPr>
          <w:rStyle w:val="Fett"/>
          <w:b w:val="0"/>
        </w:rPr>
        <w:t>.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24DF965" w14:textId="77777777" w:rsidR="00427BF4" w:rsidRDefault="00025BF2" w:rsidP="00025BF2">
            <w:pPr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>O</w:t>
            </w:r>
            <w:r w:rsidRPr="00025BF2">
              <w:rPr>
                <w:rStyle w:val="Fett"/>
              </w:rPr>
              <w:t>rg. Pflichtenheft</w:t>
            </w:r>
            <w:r w:rsidR="00BB2AB0">
              <w:rPr>
                <w:rStyle w:val="Fett"/>
              </w:rPr>
              <w:t>:</w:t>
            </w:r>
          </w:p>
          <w:p w14:paraId="07197AEB" w14:textId="7B571049" w:rsidR="00BB2AB0" w:rsidRPr="00BB2AB0" w:rsidRDefault="00BB2AB0" w:rsidP="00025BF2">
            <w:pPr>
              <w:ind w:left="567" w:hanging="567"/>
              <w:rPr>
                <w:rStyle w:val="Fett"/>
                <w:b w:val="0"/>
              </w:rPr>
            </w:pPr>
            <w:r w:rsidRPr="00BB2AB0">
              <w:rPr>
                <w:rStyle w:val="Fett"/>
                <w:b w:val="0"/>
              </w:rPr>
              <w:t>Deadline</w:t>
            </w:r>
          </w:p>
        </w:tc>
        <w:tc>
          <w:tcPr>
            <w:tcW w:w="1836" w:type="dxa"/>
            <w:shd w:val="clear" w:color="auto" w:fill="auto"/>
          </w:tcPr>
          <w:p w14:paraId="778D4AC8" w14:textId="705F9B4A" w:rsidR="00DD4CE9" w:rsidRPr="00346E52" w:rsidRDefault="00346E52" w:rsidP="00944521">
            <w:pPr>
              <w:jc w:val="center"/>
              <w:rPr>
                <w:rStyle w:val="Fett"/>
                <w:b w:val="0"/>
              </w:rPr>
            </w:pPr>
            <w:r w:rsidRPr="00346E52">
              <w:rPr>
                <w:rStyle w:val="Fett"/>
                <w:b w:val="0"/>
              </w:rPr>
              <w:t>MT</w:t>
            </w:r>
          </w:p>
        </w:tc>
      </w:tr>
      <w:tr w:rsidR="00284C92" w:rsidRPr="00354FAE" w14:paraId="7CF4DC4F" w14:textId="77777777" w:rsidTr="00B92449">
        <w:tc>
          <w:tcPr>
            <w:tcW w:w="421" w:type="dxa"/>
          </w:tcPr>
          <w:p w14:paraId="357C2AAA" w14:textId="074EAD60" w:rsidR="00284C92" w:rsidRPr="00DD591C" w:rsidRDefault="00CC19D0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3DAD7354" w14:textId="77777777" w:rsidR="00CD72B5" w:rsidRDefault="00BB2AB0" w:rsidP="00BB2AB0">
            <w:pPr>
              <w:ind w:left="567" w:hanging="567"/>
              <w:rPr>
                <w:rStyle w:val="Fett"/>
              </w:rPr>
            </w:pPr>
            <w:r w:rsidRPr="00F776DC">
              <w:rPr>
                <w:rStyle w:val="Fett"/>
              </w:rPr>
              <w:t>F</w:t>
            </w:r>
            <w:r>
              <w:rPr>
                <w:rStyle w:val="Fett"/>
              </w:rPr>
              <w:t>ach. Pflichtenheft:</w:t>
            </w:r>
          </w:p>
          <w:p w14:paraId="777D961E" w14:textId="12CEB0BC" w:rsidR="00F776DC" w:rsidRPr="00F776DC" w:rsidRDefault="00F776DC" w:rsidP="00BB2AB0">
            <w:pPr>
              <w:ind w:left="567" w:hanging="567"/>
              <w:rPr>
                <w:rStyle w:val="Fett"/>
                <w:b w:val="0"/>
              </w:rPr>
            </w:pPr>
            <w:r w:rsidRPr="00F776DC">
              <w:rPr>
                <w:rStyle w:val="Fett"/>
                <w:b w:val="0"/>
              </w:rPr>
              <w:t>Deadline</w:t>
            </w:r>
          </w:p>
        </w:tc>
        <w:tc>
          <w:tcPr>
            <w:tcW w:w="1836" w:type="dxa"/>
          </w:tcPr>
          <w:p w14:paraId="27F4FF5A" w14:textId="20E066FD" w:rsidR="00284C92" w:rsidRPr="00346E52" w:rsidRDefault="00346E52" w:rsidP="00A23106">
            <w:pPr>
              <w:jc w:val="center"/>
              <w:rPr>
                <w:rStyle w:val="Fett"/>
                <w:b w:val="0"/>
              </w:rPr>
            </w:pPr>
            <w:proofErr w:type="gramStart"/>
            <w:r w:rsidRPr="00346E52">
              <w:rPr>
                <w:rStyle w:val="Fett"/>
                <w:b w:val="0"/>
              </w:rPr>
              <w:t>LT,FI</w:t>
            </w:r>
            <w:proofErr w:type="gramEnd"/>
          </w:p>
        </w:tc>
      </w:tr>
      <w:tr w:rsidR="00F776DC" w:rsidRPr="00354FAE" w14:paraId="581B5AF2" w14:textId="77777777" w:rsidTr="00B92449">
        <w:tc>
          <w:tcPr>
            <w:tcW w:w="421" w:type="dxa"/>
          </w:tcPr>
          <w:p w14:paraId="6BF25FCB" w14:textId="2C7CCD5B" w:rsidR="00F776DC" w:rsidRDefault="00F776D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4C51DB64" w14:textId="631D00CA" w:rsidR="00F776DC" w:rsidRPr="00BB2AB0" w:rsidRDefault="00F776DC" w:rsidP="00BB2AB0">
            <w:pPr>
              <w:ind w:left="567" w:hanging="567"/>
              <w:rPr>
                <w:rStyle w:val="Fett"/>
                <w:b w:val="0"/>
              </w:rPr>
            </w:pPr>
            <w:r w:rsidRPr="00DD4762">
              <w:rPr>
                <w:rStyle w:val="Fett"/>
              </w:rPr>
              <w:t>G</w:t>
            </w:r>
            <w:r>
              <w:rPr>
                <w:rStyle w:val="Fett"/>
              </w:rPr>
              <w:t>espräch</w:t>
            </w:r>
            <w:r w:rsidR="00DD4762">
              <w:rPr>
                <w:rStyle w:val="Fett"/>
              </w:rPr>
              <w:t xml:space="preserve"> mit L. </w:t>
            </w:r>
            <w:proofErr w:type="spellStart"/>
            <w:r w:rsidR="00DD4762">
              <w:rPr>
                <w:rStyle w:val="Fett"/>
              </w:rPr>
              <w:t>Dalessandro</w:t>
            </w:r>
            <w:proofErr w:type="spellEnd"/>
          </w:p>
        </w:tc>
        <w:tc>
          <w:tcPr>
            <w:tcW w:w="1836" w:type="dxa"/>
          </w:tcPr>
          <w:p w14:paraId="7B5A73DA" w14:textId="7EABF0AE" w:rsidR="00F776DC" w:rsidRPr="00346E52" w:rsidRDefault="00346E52" w:rsidP="00A23106">
            <w:pPr>
              <w:jc w:val="center"/>
              <w:rPr>
                <w:rStyle w:val="Fett"/>
                <w:b w:val="0"/>
              </w:rPr>
            </w:pPr>
            <w:r w:rsidRPr="00346E52">
              <w:rPr>
                <w:rStyle w:val="Fett"/>
                <w:b w:val="0"/>
              </w:rPr>
              <w:t>alle</w:t>
            </w:r>
          </w:p>
        </w:tc>
      </w:tr>
      <w:tr w:rsidR="00284C92" w:rsidRPr="00354FAE" w14:paraId="69520CA3" w14:textId="77777777" w:rsidTr="00B92449">
        <w:tc>
          <w:tcPr>
            <w:tcW w:w="421" w:type="dxa"/>
          </w:tcPr>
          <w:p w14:paraId="58B4C0E1" w14:textId="6666EBE8" w:rsidR="00284C92" w:rsidRDefault="00F776D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29584D15" w14:textId="133D1AB3" w:rsidR="00CD72B5" w:rsidRPr="00BB2AB0" w:rsidRDefault="00DD4762" w:rsidP="00BB2AB0">
            <w:pPr>
              <w:ind w:left="567" w:hanging="567"/>
              <w:rPr>
                <w:rStyle w:val="Fett"/>
                <w:b w:val="0"/>
              </w:rPr>
            </w:pPr>
            <w:r w:rsidRPr="00DD4762">
              <w:rPr>
                <w:rStyle w:val="Fett"/>
              </w:rPr>
              <w:t>S</w:t>
            </w:r>
            <w:r>
              <w:rPr>
                <w:rStyle w:val="Fett"/>
              </w:rPr>
              <w:t>onstiges</w:t>
            </w:r>
          </w:p>
        </w:tc>
        <w:tc>
          <w:tcPr>
            <w:tcW w:w="1836" w:type="dxa"/>
          </w:tcPr>
          <w:p w14:paraId="3B91F433" w14:textId="444EF065" w:rsidR="00284C92" w:rsidRPr="00346E52" w:rsidRDefault="00346E52" w:rsidP="00A23106">
            <w:pPr>
              <w:jc w:val="center"/>
              <w:rPr>
                <w:rStyle w:val="Fett"/>
                <w:b w:val="0"/>
              </w:rPr>
            </w:pPr>
            <w:bookmarkStart w:id="0" w:name="_GoBack"/>
            <w:r w:rsidRPr="00346E52">
              <w:rPr>
                <w:rStyle w:val="Fett"/>
                <w:b w:val="0"/>
              </w:rPr>
              <w:t>alle</w:t>
            </w:r>
            <w:bookmarkEnd w:id="0"/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1806"/>
        <w:gridCol w:w="1120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0246913E" w:rsidR="009B1314" w:rsidRDefault="00B92449" w:rsidP="009B1314">
            <w:r>
              <w:t>Pendenz 1</w:t>
            </w:r>
          </w:p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77777777" w:rsidR="009B1314" w:rsidRDefault="009B1314" w:rsidP="009B1314"/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7777777" w:rsidR="009B1314" w:rsidRDefault="009B1314" w:rsidP="009B1314"/>
        </w:tc>
        <w:tc>
          <w:tcPr>
            <w:tcW w:w="709" w:type="dxa"/>
          </w:tcPr>
          <w:p w14:paraId="15E988F5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4B7C1B0F" w14:textId="3F9999EE" w:rsidR="00131616" w:rsidRDefault="00131616" w:rsidP="00D56B94">
      <w:pPr>
        <w:pStyle w:val="Untertitel"/>
      </w:pPr>
      <w:r>
        <w:br w:type="page"/>
      </w:r>
    </w:p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1D9CA" w14:textId="77777777" w:rsidR="002069D4" w:rsidRDefault="002069D4" w:rsidP="00A76598">
      <w:r>
        <w:separator/>
      </w:r>
    </w:p>
  </w:endnote>
  <w:endnote w:type="continuationSeparator" w:id="0">
    <w:p w14:paraId="08AB016B" w14:textId="77777777" w:rsidR="002069D4" w:rsidRDefault="002069D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03585A83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840B23">
      <w:rPr>
        <w:noProof/>
      </w:rPr>
      <w:t>14.03.2019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88BF8" w14:textId="77777777" w:rsidR="002069D4" w:rsidRPr="00ED0D02" w:rsidRDefault="002069D4" w:rsidP="00ED0D02">
      <w:pPr>
        <w:pStyle w:val="Fuzeile"/>
      </w:pPr>
    </w:p>
  </w:footnote>
  <w:footnote w:type="continuationSeparator" w:id="0">
    <w:p w14:paraId="0FFF4D7F" w14:textId="77777777" w:rsidR="002069D4" w:rsidRDefault="002069D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1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20D11"/>
    <w:multiLevelType w:val="multilevel"/>
    <w:tmpl w:val="75384DEA"/>
    <w:numStyleLink w:val="FHNWAufzhlung"/>
  </w:abstractNum>
  <w:abstractNum w:abstractNumId="16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0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5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8"/>
  </w:num>
  <w:num w:numId="4">
    <w:abstractNumId w:val="3"/>
  </w:num>
  <w:num w:numId="5">
    <w:abstractNumId w:val="32"/>
  </w:num>
  <w:num w:numId="6">
    <w:abstractNumId w:val="5"/>
  </w:num>
  <w:num w:numId="7">
    <w:abstractNumId w:val="22"/>
  </w:num>
  <w:num w:numId="8">
    <w:abstractNumId w:val="1"/>
  </w:num>
  <w:num w:numId="9">
    <w:abstractNumId w:val="2"/>
  </w:num>
  <w:num w:numId="10">
    <w:abstractNumId w:val="21"/>
  </w:num>
  <w:num w:numId="11">
    <w:abstractNumId w:val="13"/>
  </w:num>
  <w:num w:numId="12">
    <w:abstractNumId w:val="14"/>
  </w:num>
  <w:num w:numId="13">
    <w:abstractNumId w:val="8"/>
  </w:num>
  <w:num w:numId="14">
    <w:abstractNumId w:val="20"/>
  </w:num>
  <w:num w:numId="15">
    <w:abstractNumId w:val="24"/>
  </w:num>
  <w:num w:numId="16">
    <w:abstractNumId w:val="0"/>
  </w:num>
  <w:num w:numId="17">
    <w:abstractNumId w:val="29"/>
  </w:num>
  <w:num w:numId="18">
    <w:abstractNumId w:val="29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0"/>
  </w:num>
  <w:num w:numId="20">
    <w:abstractNumId w:val="19"/>
  </w:num>
  <w:num w:numId="21">
    <w:abstractNumId w:val="15"/>
  </w:num>
  <w:num w:numId="22">
    <w:abstractNumId w:val="18"/>
  </w:num>
  <w:num w:numId="23">
    <w:abstractNumId w:val="12"/>
  </w:num>
  <w:num w:numId="24">
    <w:abstractNumId w:val="26"/>
  </w:num>
  <w:num w:numId="25">
    <w:abstractNumId w:val="16"/>
  </w:num>
  <w:num w:numId="26">
    <w:abstractNumId w:val="9"/>
  </w:num>
  <w:num w:numId="27">
    <w:abstractNumId w:val="11"/>
  </w:num>
  <w:num w:numId="28">
    <w:abstractNumId w:val="25"/>
  </w:num>
  <w:num w:numId="29">
    <w:abstractNumId w:val="23"/>
  </w:num>
  <w:num w:numId="30">
    <w:abstractNumId w:val="6"/>
  </w:num>
  <w:num w:numId="31">
    <w:abstractNumId w:val="31"/>
  </w:num>
  <w:num w:numId="32">
    <w:abstractNumId w:val="30"/>
  </w:num>
  <w:num w:numId="33">
    <w:abstractNumId w:val="17"/>
  </w:num>
  <w:num w:numId="34">
    <w:abstractNumId w:val="27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25BF2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31040"/>
    <w:rsid w:val="00346E52"/>
    <w:rsid w:val="00351B21"/>
    <w:rsid w:val="00352878"/>
    <w:rsid w:val="00355D34"/>
    <w:rsid w:val="00375A78"/>
    <w:rsid w:val="003766A4"/>
    <w:rsid w:val="00382A1A"/>
    <w:rsid w:val="00385791"/>
    <w:rsid w:val="00386276"/>
    <w:rsid w:val="003C1160"/>
    <w:rsid w:val="003D4F97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00AF4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16B2"/>
    <w:rsid w:val="007418AF"/>
    <w:rsid w:val="00756087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0B23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4C80"/>
    <w:rsid w:val="00923475"/>
    <w:rsid w:val="0093668C"/>
    <w:rsid w:val="00936BDB"/>
    <w:rsid w:val="0094144C"/>
    <w:rsid w:val="00941BC8"/>
    <w:rsid w:val="00944521"/>
    <w:rsid w:val="009448B6"/>
    <w:rsid w:val="009512B9"/>
    <w:rsid w:val="00952F27"/>
    <w:rsid w:val="009676C4"/>
    <w:rsid w:val="00986379"/>
    <w:rsid w:val="009A02BA"/>
    <w:rsid w:val="009B1314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448A2"/>
    <w:rsid w:val="00B534BF"/>
    <w:rsid w:val="00B771B4"/>
    <w:rsid w:val="00B92449"/>
    <w:rsid w:val="00BB2AB0"/>
    <w:rsid w:val="00BB60CB"/>
    <w:rsid w:val="00BB7E6A"/>
    <w:rsid w:val="00BD2696"/>
    <w:rsid w:val="00BE2EDC"/>
    <w:rsid w:val="00BE7DB7"/>
    <w:rsid w:val="00BF091D"/>
    <w:rsid w:val="00C2638C"/>
    <w:rsid w:val="00C26422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75AD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842D7"/>
    <w:rsid w:val="00DA21CB"/>
    <w:rsid w:val="00DA48D1"/>
    <w:rsid w:val="00DA5FD2"/>
    <w:rsid w:val="00DD4762"/>
    <w:rsid w:val="00DD4CE9"/>
    <w:rsid w:val="00DF7D0C"/>
    <w:rsid w:val="00E0030E"/>
    <w:rsid w:val="00E24705"/>
    <w:rsid w:val="00E3370A"/>
    <w:rsid w:val="00E36722"/>
    <w:rsid w:val="00E41F2C"/>
    <w:rsid w:val="00E46022"/>
    <w:rsid w:val="00E6073C"/>
    <w:rsid w:val="00E64A70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213C1"/>
    <w:rsid w:val="00F2238D"/>
    <w:rsid w:val="00F369AA"/>
    <w:rsid w:val="00F40038"/>
    <w:rsid w:val="00F56BE1"/>
    <w:rsid w:val="00F73D6D"/>
    <w:rsid w:val="00F776DC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  <w:rsid w:val="00610492"/>
    <w:rsid w:val="00802A3A"/>
    <w:rsid w:val="00B0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186BF-33D3-4FD1-B348-1B02CE42C0CC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69e60002-4b69-4aad-9e3a-e3a9db2b0f4f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9DA89B0-5B07-4E19-8C3F-28F9C97E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2</Pages>
  <Words>93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Alt Michel (s)</cp:lastModifiedBy>
  <cp:revision>2</cp:revision>
  <cp:lastPrinted>2015-10-01T15:43:00Z</cp:lastPrinted>
  <dcterms:created xsi:type="dcterms:W3CDTF">2019-03-14T07:18:00Z</dcterms:created>
  <dcterms:modified xsi:type="dcterms:W3CDTF">2019-03-14T07:18:00Z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