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0C120308" w:rsidR="00D626F7" w:rsidRDefault="00F24120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27BF4">
                  <w:t>Thema/ Anlass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8-11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7777777" w:rsidR="005F5746" w:rsidRDefault="00CB0914" w:rsidP="004671EF">
                <w:pPr>
                  <w:spacing w:after="200" w:line="276" w:lineRule="auto"/>
                  <w:ind w:left="709" w:hanging="709"/>
                </w:pPr>
                <w:r>
                  <w:t>Montag, 26. November 2018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3B08B58" w:rsidR="005F5746" w:rsidRDefault="00F24120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>Zeit von bis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6DE733B" w:rsidR="005F5746" w:rsidRDefault="00F24120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0DD1495E" w:rsidR="00892969" w:rsidRPr="00352878" w:rsidRDefault="00892969" w:rsidP="000523B3">
                <w:r>
                  <w:t>Michel Alt</w:t>
                </w:r>
                <w:r w:rsidR="00F24120">
                  <w:t xml:space="preserve"> (MA)</w:t>
                </w:r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6796EADB" w:rsidR="00F24120" w:rsidRDefault="00431504" w:rsidP="005F5746">
            <w:pPr>
              <w:spacing w:after="200" w:line="276" w:lineRule="auto"/>
            </w:pPr>
            <w:r>
              <w:t>Protokoll:</w:t>
            </w:r>
          </w:p>
          <w:p w14:paraId="23BCCEF8" w14:textId="5F0CE6DE" w:rsidR="00431504" w:rsidRPr="00F24120" w:rsidRDefault="00F24120" w:rsidP="00F24120">
            <w:r>
              <w:t>Hinweis:</w:t>
            </w:r>
          </w:p>
        </w:tc>
        <w:tc>
          <w:tcPr>
            <w:tcW w:w="7511" w:type="dxa"/>
          </w:tcPr>
          <w:p w14:paraId="4E1378BA" w14:textId="77777777" w:rsidR="00431504" w:rsidRDefault="00F24120" w:rsidP="00F24120">
            <w:pPr>
              <w:tabs>
                <w:tab w:val="left" w:pos="2160"/>
              </w:tabs>
              <w:spacing w:after="200" w:line="276" w:lineRule="auto"/>
            </w:pPr>
            <w:sdt>
              <w:sdtPr>
                <w:id w:val="-1508134782"/>
                <w:placeholder>
                  <w:docPart w:val="B27AA0B49F5A41B78C8AA0BA9B34BC9F"/>
                </w:placeholder>
              </w:sdtPr>
              <w:sdtEndPr/>
              <w:sdtContent>
                <w:r w:rsidR="00427BF4">
                  <w:t>Schreiber</w:t>
                </w:r>
                <w:r>
                  <w:t>: MA</w:t>
                </w:r>
              </w:sdtContent>
            </w:sdt>
            <w:r>
              <w:tab/>
            </w:r>
          </w:p>
          <w:p w14:paraId="48889BFE" w14:textId="6D4412EC" w:rsidR="00F24120" w:rsidRDefault="00F24120" w:rsidP="00F24120">
            <w:pPr>
              <w:tabs>
                <w:tab w:val="left" w:pos="2160"/>
              </w:tabs>
              <w:spacing w:after="200" w:line="276" w:lineRule="auto"/>
            </w:pPr>
            <w:r>
              <w:t>ASAP: Sobald wie möglich</w:t>
            </w:r>
          </w:p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  <w:bookmarkStart w:id="0" w:name="_GoBack"/>
      <w:bookmarkEnd w:id="0"/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7197AEB" w14:textId="3E37AC28" w:rsidR="00427BF4" w:rsidRPr="0093248E" w:rsidRDefault="0093248E" w:rsidP="0093248E">
            <w:pPr>
              <w:ind w:left="567" w:hanging="567"/>
              <w:rPr>
                <w:rStyle w:val="Fett"/>
                <w:b w:val="0"/>
              </w:rPr>
            </w:pPr>
            <w:r w:rsidRPr="0093248E">
              <w:rPr>
                <w:rStyle w:val="Fett"/>
              </w:rPr>
              <w:t>Ordnerstruktur GitHub</w:t>
            </w:r>
            <w:r>
              <w:rPr>
                <w:rStyle w:val="Fett"/>
              </w:rPr>
              <w:t xml:space="preserve">: </w:t>
            </w:r>
            <w:r w:rsidR="0020297D" w:rsidRPr="0020297D">
              <w:rPr>
                <w:rStyle w:val="Fett"/>
                <w:b w:val="0"/>
              </w:rPr>
              <w:t>P2</w:t>
            </w:r>
            <w:proofErr w:type="gramStart"/>
            <w:r w:rsidR="0020297D">
              <w:rPr>
                <w:rStyle w:val="Fett"/>
                <w:b w:val="0"/>
              </w:rPr>
              <w:t>Organisatorisch(</w:t>
            </w:r>
            <w:proofErr w:type="gramEnd"/>
            <w:r w:rsidR="0020297D">
              <w:rPr>
                <w:rStyle w:val="Fett"/>
                <w:b w:val="0"/>
              </w:rPr>
              <w:t>von Marina)</w:t>
            </w:r>
          </w:p>
        </w:tc>
        <w:tc>
          <w:tcPr>
            <w:tcW w:w="1836" w:type="dxa"/>
            <w:shd w:val="clear" w:color="auto" w:fill="auto"/>
          </w:tcPr>
          <w:p w14:paraId="778D4AC8" w14:textId="4A1F9214" w:rsidR="00DD4CE9" w:rsidRPr="00DD591C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6BCB7C13" w:rsidR="00CD72B5" w:rsidRPr="0093248E" w:rsidRDefault="0093248E" w:rsidP="0093248E">
            <w:pPr>
              <w:ind w:left="567" w:hanging="567"/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L</w:t>
            </w:r>
            <w:r>
              <w:rPr>
                <w:rStyle w:val="Fett"/>
              </w:rPr>
              <w:t>aTex</w:t>
            </w:r>
            <w:proofErr w:type="spellEnd"/>
            <w:r>
              <w:rPr>
                <w:rStyle w:val="Fett"/>
              </w:rPr>
              <w:t xml:space="preserve">: </w:t>
            </w:r>
            <w:r>
              <w:rPr>
                <w:rStyle w:val="Fett"/>
                <w:b w:val="0"/>
              </w:rPr>
              <w:t xml:space="preserve">Kein </w:t>
            </w:r>
            <w:proofErr w:type="spellStart"/>
            <w:r>
              <w:rPr>
                <w:rStyle w:val="Fett"/>
                <w:b w:val="0"/>
              </w:rPr>
              <w:t>LaTex</w:t>
            </w:r>
            <w:proofErr w:type="spellEnd"/>
            <w:r>
              <w:rPr>
                <w:rStyle w:val="Fett"/>
                <w:b w:val="0"/>
              </w:rPr>
              <w:t xml:space="preserve">, es wurde beschlossen das wir mit </w:t>
            </w:r>
            <w:r w:rsidRPr="006225BC">
              <w:rPr>
                <w:rStyle w:val="Fett"/>
              </w:rPr>
              <w:t>Word</w:t>
            </w:r>
            <w:r>
              <w:rPr>
                <w:rStyle w:val="Fett"/>
                <w:b w:val="0"/>
              </w:rPr>
              <w:t xml:space="preserve"> arbeiten.</w:t>
            </w:r>
            <w:r w:rsidR="0020297D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27F4FF5A" w14:textId="3B9BFD76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5CCED22F" w:rsidR="00CD72B5" w:rsidRPr="0093248E" w:rsidRDefault="0093248E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Texte: </w:t>
            </w:r>
            <w:r>
              <w:rPr>
                <w:rStyle w:val="Fett"/>
                <w:b w:val="0"/>
              </w:rPr>
              <w:t>Selbstständig auf Fehler kontrollieren</w:t>
            </w:r>
            <w:r>
              <w:rPr>
                <w:rStyle w:val="Fett"/>
                <w:b w:val="0"/>
              </w:rPr>
              <w:t xml:space="preserve"> und dann gegenlesen lassen.</w:t>
            </w:r>
            <w:r>
              <w:rPr>
                <w:rStyle w:val="Fett"/>
                <w:b w:val="0"/>
              </w:rPr>
              <w:tab/>
            </w:r>
          </w:p>
        </w:tc>
        <w:tc>
          <w:tcPr>
            <w:tcW w:w="1836" w:type="dxa"/>
          </w:tcPr>
          <w:p w14:paraId="3B91F433" w14:textId="36EE8739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93248E" w:rsidRPr="00354FAE" w14:paraId="1D4C1A9B" w14:textId="77777777" w:rsidTr="00B92449">
        <w:tc>
          <w:tcPr>
            <w:tcW w:w="421" w:type="dxa"/>
          </w:tcPr>
          <w:p w14:paraId="4C22DD9E" w14:textId="0BA55D04" w:rsidR="0093248E" w:rsidRDefault="0093248E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09CC78B" w14:textId="1BD675EB" w:rsidR="0093248E" w:rsidRPr="006225BC" w:rsidRDefault="006225BC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 w:rsidRPr="006225BC">
              <w:rPr>
                <w:rStyle w:val="Fett"/>
              </w:rPr>
              <w:t xml:space="preserve">Termine: </w:t>
            </w:r>
            <w:r w:rsidRPr="006225BC">
              <w:rPr>
                <w:rStyle w:val="Fett"/>
                <w:b w:val="0"/>
              </w:rPr>
              <w:t>[</w:t>
            </w:r>
            <w:proofErr w:type="gramStart"/>
            <w:r>
              <w:rPr>
                <w:rStyle w:val="Fett"/>
                <w:b w:val="0"/>
              </w:rPr>
              <w:t>21.03.19</w:t>
            </w:r>
            <w:r>
              <w:rPr>
                <w:rStyle w:val="Fett"/>
                <w:b w:val="0"/>
              </w:rPr>
              <w:t>]</w:t>
            </w:r>
            <w:r w:rsidRPr="006225BC">
              <w:rPr>
                <w:rStyle w:val="Fett"/>
                <w:b w:val="0"/>
              </w:rPr>
              <w:t>Pflichtenheft</w:t>
            </w:r>
            <w:proofErr w:type="gramEnd"/>
            <w:r>
              <w:rPr>
                <w:rStyle w:val="Fett"/>
                <w:b w:val="0"/>
              </w:rPr>
              <w:t xml:space="preserve">, [Sofort]Aufgabenstellung lesen, </w:t>
            </w:r>
          </w:p>
        </w:tc>
        <w:tc>
          <w:tcPr>
            <w:tcW w:w="1836" w:type="dxa"/>
          </w:tcPr>
          <w:p w14:paraId="49A014D5" w14:textId="1A53887B" w:rsidR="0093248E" w:rsidRPr="00354FAE" w:rsidRDefault="0093248E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6225BC" w:rsidRPr="00354FAE" w14:paraId="08024CA5" w14:textId="77777777" w:rsidTr="00B92449">
        <w:tc>
          <w:tcPr>
            <w:tcW w:w="421" w:type="dxa"/>
          </w:tcPr>
          <w:p w14:paraId="424D012B" w14:textId="5B431DA5" w:rsidR="006225BC" w:rsidRDefault="006225B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1F329F79" w14:textId="12616E31" w:rsidR="006225BC" w:rsidRPr="006225BC" w:rsidRDefault="006225BC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Einteilung: ET: </w:t>
            </w:r>
            <w:r>
              <w:rPr>
                <w:rStyle w:val="Fett"/>
                <w:b w:val="0"/>
                <w:u w:val="single"/>
              </w:rPr>
              <w:t>Luca</w:t>
            </w:r>
            <w:r>
              <w:rPr>
                <w:rStyle w:val="Fett"/>
                <w:b w:val="0"/>
              </w:rPr>
              <w:t xml:space="preserve">, Michel, Ozra, Marina; </w:t>
            </w:r>
            <w:r>
              <w:rPr>
                <w:rStyle w:val="Fett"/>
              </w:rPr>
              <w:t>Java:</w:t>
            </w:r>
            <w:r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  <w:u w:val="single"/>
              </w:rPr>
              <w:t>Frank</w:t>
            </w:r>
            <w:r>
              <w:rPr>
                <w:rStyle w:val="Fett"/>
                <w:b w:val="0"/>
              </w:rPr>
              <w:t>, Richard(+</w:t>
            </w:r>
            <w:proofErr w:type="spellStart"/>
            <w:r>
              <w:rPr>
                <w:rStyle w:val="Fett"/>
                <w:b w:val="0"/>
              </w:rPr>
              <w:t>MPLab</w:t>
            </w:r>
            <w:proofErr w:type="spellEnd"/>
            <w:r>
              <w:rPr>
                <w:rStyle w:val="Fett"/>
                <w:b w:val="0"/>
              </w:rPr>
              <w:t>), Marina.</w:t>
            </w:r>
          </w:p>
        </w:tc>
        <w:tc>
          <w:tcPr>
            <w:tcW w:w="1836" w:type="dxa"/>
          </w:tcPr>
          <w:p w14:paraId="741C980E" w14:textId="77777777" w:rsidR="006225BC" w:rsidRPr="00354FAE" w:rsidRDefault="006225BC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6225BC" w:rsidRPr="00354FAE" w14:paraId="577C2A26" w14:textId="77777777" w:rsidTr="00B92449">
        <w:tc>
          <w:tcPr>
            <w:tcW w:w="421" w:type="dxa"/>
          </w:tcPr>
          <w:p w14:paraId="71DE87BC" w14:textId="5169DB94" w:rsidR="006225BC" w:rsidRDefault="006225B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6</w:t>
            </w:r>
          </w:p>
        </w:tc>
        <w:tc>
          <w:tcPr>
            <w:tcW w:w="7087" w:type="dxa"/>
          </w:tcPr>
          <w:p w14:paraId="010A3375" w14:textId="28E68532" w:rsidR="006225BC" w:rsidRPr="006225BC" w:rsidRDefault="006225BC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Sitzungen: </w:t>
            </w:r>
            <w:r>
              <w:rPr>
                <w:rStyle w:val="Fett"/>
                <w:b w:val="0"/>
              </w:rPr>
              <w:t xml:space="preserve">Generell </w:t>
            </w:r>
            <w:proofErr w:type="gramStart"/>
            <w:r>
              <w:rPr>
                <w:rStyle w:val="Fett"/>
                <w:b w:val="0"/>
              </w:rPr>
              <w:t>Donnerstags</w:t>
            </w:r>
            <w:proofErr w:type="gramEnd"/>
            <w:r w:rsidR="0020297D">
              <w:rPr>
                <w:rStyle w:val="Fett"/>
                <w:b w:val="0"/>
              </w:rPr>
              <w:t>.</w:t>
            </w:r>
          </w:p>
        </w:tc>
        <w:tc>
          <w:tcPr>
            <w:tcW w:w="1836" w:type="dxa"/>
          </w:tcPr>
          <w:p w14:paraId="7F64C23A" w14:textId="77777777" w:rsidR="006225BC" w:rsidRPr="00354FAE" w:rsidRDefault="006225BC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6225BC" w:rsidRPr="00354FAE" w14:paraId="5220A464" w14:textId="77777777" w:rsidTr="00B92449">
        <w:tc>
          <w:tcPr>
            <w:tcW w:w="421" w:type="dxa"/>
          </w:tcPr>
          <w:p w14:paraId="0F4D562A" w14:textId="494F7A47" w:rsidR="006225BC" w:rsidRDefault="006225B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7</w:t>
            </w:r>
          </w:p>
        </w:tc>
        <w:tc>
          <w:tcPr>
            <w:tcW w:w="7087" w:type="dxa"/>
          </w:tcPr>
          <w:p w14:paraId="1B5A1D3D" w14:textId="053CAC1C" w:rsidR="006225BC" w:rsidRDefault="006225BC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Pflichtenheft </w:t>
            </w:r>
            <w:r w:rsidR="007F4CDE">
              <w:rPr>
                <w:rStyle w:val="Fett"/>
              </w:rPr>
              <w:t>Einteilung</w:t>
            </w:r>
            <w:r>
              <w:rPr>
                <w:rStyle w:val="Fett"/>
              </w:rPr>
              <w:t xml:space="preserve">: </w:t>
            </w:r>
            <w:proofErr w:type="spellStart"/>
            <w:r>
              <w:rPr>
                <w:rStyle w:val="Fett"/>
                <w:b w:val="0"/>
              </w:rPr>
              <w:t>Org</w:t>
            </w:r>
            <w:proofErr w:type="spellEnd"/>
            <w:r>
              <w:rPr>
                <w:rStyle w:val="Fett"/>
                <w:b w:val="0"/>
              </w:rPr>
              <w:t xml:space="preserve">: </w:t>
            </w:r>
            <w:r>
              <w:rPr>
                <w:rStyle w:val="Fett"/>
                <w:b w:val="0"/>
                <w:u w:val="single"/>
              </w:rPr>
              <w:t>Marina</w:t>
            </w:r>
            <w:r w:rsidR="0020297D">
              <w:rPr>
                <w:rStyle w:val="Fett"/>
                <w:b w:val="0"/>
              </w:rPr>
              <w:t xml:space="preserve">, Ozra; Tech: </w:t>
            </w:r>
            <w:r w:rsidR="0020297D">
              <w:rPr>
                <w:rStyle w:val="Fett"/>
                <w:b w:val="0"/>
                <w:u w:val="single"/>
              </w:rPr>
              <w:t>Frank</w:t>
            </w:r>
            <w:r w:rsidR="0020297D">
              <w:rPr>
                <w:rStyle w:val="Fett"/>
                <w:b w:val="0"/>
              </w:rPr>
              <w:t xml:space="preserve">, </w:t>
            </w:r>
            <w:r w:rsidR="0020297D">
              <w:rPr>
                <w:rStyle w:val="Fett"/>
                <w:b w:val="0"/>
                <w:u w:val="single"/>
              </w:rPr>
              <w:t>Luca</w:t>
            </w:r>
            <w:r w:rsidR="0020297D">
              <w:rPr>
                <w:rStyle w:val="Fett"/>
                <w:b w:val="0"/>
              </w:rPr>
              <w:t>, Richard, Michel.</w:t>
            </w:r>
          </w:p>
          <w:p w14:paraId="24EF4248" w14:textId="3067602A" w:rsidR="007F4CDE" w:rsidRPr="0020297D" w:rsidRDefault="007F4CDE" w:rsidP="0093248E">
            <w:pPr>
              <w:tabs>
                <w:tab w:val="left" w:pos="2510"/>
              </w:tabs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Soweit es geht erstellen/bearbeiten.</w:t>
            </w:r>
          </w:p>
        </w:tc>
        <w:tc>
          <w:tcPr>
            <w:tcW w:w="1836" w:type="dxa"/>
          </w:tcPr>
          <w:p w14:paraId="09CE8067" w14:textId="77777777" w:rsidR="006225BC" w:rsidRPr="00354FAE" w:rsidRDefault="006225BC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20297D" w:rsidRPr="00354FAE" w14:paraId="31DA9933" w14:textId="77777777" w:rsidTr="00B92449">
        <w:tc>
          <w:tcPr>
            <w:tcW w:w="421" w:type="dxa"/>
          </w:tcPr>
          <w:p w14:paraId="464A04C9" w14:textId="2A340668" w:rsidR="0020297D" w:rsidRDefault="0020297D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8</w:t>
            </w:r>
          </w:p>
        </w:tc>
        <w:tc>
          <w:tcPr>
            <w:tcW w:w="7087" w:type="dxa"/>
          </w:tcPr>
          <w:p w14:paraId="20A664EB" w14:textId="77777777" w:rsidR="0020297D" w:rsidRDefault="0020297D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</w:p>
        </w:tc>
        <w:tc>
          <w:tcPr>
            <w:tcW w:w="1836" w:type="dxa"/>
          </w:tcPr>
          <w:p w14:paraId="2A7A534E" w14:textId="77777777" w:rsidR="0020297D" w:rsidRPr="00354FAE" w:rsidRDefault="0020297D" w:rsidP="00A23106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7F4CDE">
        <w:tc>
          <w:tcPr>
            <w:tcW w:w="6419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7F4CDE">
        <w:tc>
          <w:tcPr>
            <w:tcW w:w="6419" w:type="dxa"/>
          </w:tcPr>
          <w:p w14:paraId="572869F3" w14:textId="4DA12771" w:rsidR="009B1314" w:rsidRDefault="007F4CDE" w:rsidP="009B1314">
            <w:r>
              <w:t>Pflichth.Org: Erstellen, beenden so weit wie möglich</w:t>
            </w:r>
          </w:p>
        </w:tc>
        <w:tc>
          <w:tcPr>
            <w:tcW w:w="1806" w:type="dxa"/>
          </w:tcPr>
          <w:p w14:paraId="447574CE" w14:textId="2E845792" w:rsidR="009B1314" w:rsidRDefault="007F4CDE" w:rsidP="00B92449">
            <w:pPr>
              <w:jc w:val="center"/>
            </w:pPr>
            <w:r>
              <w:t>Marina</w:t>
            </w:r>
          </w:p>
        </w:tc>
        <w:tc>
          <w:tcPr>
            <w:tcW w:w="1119" w:type="dxa"/>
          </w:tcPr>
          <w:p w14:paraId="690EE165" w14:textId="6D886DC2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51E64555" w14:textId="77777777" w:rsidTr="007F4CDE">
        <w:tc>
          <w:tcPr>
            <w:tcW w:w="6419" w:type="dxa"/>
          </w:tcPr>
          <w:p w14:paraId="000F5ECF" w14:textId="4B4DC3FE" w:rsidR="007F4CDE" w:rsidRDefault="007F4CDE" w:rsidP="009B1314">
            <w:proofErr w:type="spellStart"/>
            <w:r>
              <w:t>Pflichth.Tech</w:t>
            </w:r>
            <w:proofErr w:type="spellEnd"/>
            <w:r>
              <w:t>:</w:t>
            </w:r>
            <w:r>
              <w:t xml:space="preserve"> Softwarekonzept</w:t>
            </w:r>
          </w:p>
        </w:tc>
        <w:tc>
          <w:tcPr>
            <w:tcW w:w="1806" w:type="dxa"/>
          </w:tcPr>
          <w:p w14:paraId="68B4CB7E" w14:textId="02ECB663" w:rsidR="007F4CDE" w:rsidRDefault="007F4CDE" w:rsidP="00B92449">
            <w:pPr>
              <w:jc w:val="center"/>
            </w:pPr>
            <w:r>
              <w:t>Frank</w:t>
            </w:r>
          </w:p>
        </w:tc>
        <w:tc>
          <w:tcPr>
            <w:tcW w:w="1119" w:type="dxa"/>
          </w:tcPr>
          <w:p w14:paraId="7AEF85A0" w14:textId="397DA07A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186EDB02" w14:textId="77777777" w:rsidTr="007F4CDE">
        <w:tc>
          <w:tcPr>
            <w:tcW w:w="6419" w:type="dxa"/>
          </w:tcPr>
          <w:p w14:paraId="38A11E52" w14:textId="3192D703" w:rsidR="007F4CDE" w:rsidRDefault="007F4CDE" w:rsidP="009B1314">
            <w:proofErr w:type="spellStart"/>
            <w:r>
              <w:t>Pflichth.Tech</w:t>
            </w:r>
            <w:proofErr w:type="spellEnd"/>
            <w:r>
              <w:t>:</w:t>
            </w:r>
            <w:r>
              <w:t xml:space="preserve"> Theoretische Grundlagen</w:t>
            </w:r>
          </w:p>
        </w:tc>
        <w:tc>
          <w:tcPr>
            <w:tcW w:w="1806" w:type="dxa"/>
          </w:tcPr>
          <w:p w14:paraId="181510AD" w14:textId="0CFD484D" w:rsidR="007F4CDE" w:rsidRDefault="007F4CDE" w:rsidP="00B92449">
            <w:pPr>
              <w:jc w:val="center"/>
            </w:pPr>
            <w:r>
              <w:t>Luca</w:t>
            </w:r>
          </w:p>
        </w:tc>
        <w:tc>
          <w:tcPr>
            <w:tcW w:w="1119" w:type="dxa"/>
          </w:tcPr>
          <w:p w14:paraId="7B2D6B00" w14:textId="238230A1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45F0A424" w14:textId="77777777" w:rsidTr="007F4CDE">
        <w:tc>
          <w:tcPr>
            <w:tcW w:w="6419" w:type="dxa"/>
          </w:tcPr>
          <w:p w14:paraId="74D298D1" w14:textId="1434ACC4" w:rsidR="009B1314" w:rsidRDefault="007F4CDE" w:rsidP="009B1314">
            <w:proofErr w:type="spellStart"/>
            <w:r>
              <w:t>Pflichth.Tech</w:t>
            </w:r>
            <w:proofErr w:type="spellEnd"/>
            <w:r>
              <w:t>: Übersicht</w:t>
            </w:r>
          </w:p>
        </w:tc>
        <w:tc>
          <w:tcPr>
            <w:tcW w:w="1806" w:type="dxa"/>
          </w:tcPr>
          <w:p w14:paraId="4E3D6FC1" w14:textId="516D4805" w:rsidR="009B1314" w:rsidRDefault="007F4CDE" w:rsidP="00B92449">
            <w:pPr>
              <w:jc w:val="center"/>
            </w:pPr>
            <w:r>
              <w:t>Richard, Michel</w:t>
            </w:r>
          </w:p>
        </w:tc>
        <w:tc>
          <w:tcPr>
            <w:tcW w:w="1119" w:type="dxa"/>
          </w:tcPr>
          <w:p w14:paraId="25F51342" w14:textId="54904ED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6B136201" w14:textId="77777777" w:rsidTr="007F4CDE">
        <w:tc>
          <w:tcPr>
            <w:tcW w:w="6419" w:type="dxa"/>
          </w:tcPr>
          <w:p w14:paraId="3BD5D8C3" w14:textId="42858088" w:rsidR="009B1314" w:rsidRDefault="007F4CDE" w:rsidP="009B1314">
            <w:r>
              <w:t>GitHub: Edit Branch erstellen</w:t>
            </w:r>
          </w:p>
        </w:tc>
        <w:tc>
          <w:tcPr>
            <w:tcW w:w="1806" w:type="dxa"/>
          </w:tcPr>
          <w:p w14:paraId="15E988F5" w14:textId="1AD5CA50" w:rsidR="009B1314" w:rsidRDefault="007F4CDE" w:rsidP="00B92449">
            <w:pPr>
              <w:jc w:val="center"/>
            </w:pPr>
            <w:r>
              <w:t>Marina</w:t>
            </w:r>
          </w:p>
        </w:tc>
        <w:tc>
          <w:tcPr>
            <w:tcW w:w="1119" w:type="dxa"/>
          </w:tcPr>
          <w:p w14:paraId="3B37E9DC" w14:textId="3B723EF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241E1994" w14:textId="77777777" w:rsidTr="007F4CDE">
        <w:tc>
          <w:tcPr>
            <w:tcW w:w="6419" w:type="dxa"/>
          </w:tcPr>
          <w:p w14:paraId="61A3AC55" w14:textId="6A7F5554" w:rsidR="009B1314" w:rsidRDefault="007F4CDE" w:rsidP="009B1314">
            <w:r>
              <w:t>Word: Template erstellen</w:t>
            </w:r>
          </w:p>
        </w:tc>
        <w:tc>
          <w:tcPr>
            <w:tcW w:w="1806" w:type="dxa"/>
          </w:tcPr>
          <w:p w14:paraId="5F172F57" w14:textId="7C43E9B1" w:rsidR="009B1314" w:rsidRDefault="007F4CDE" w:rsidP="00B92449">
            <w:pPr>
              <w:jc w:val="center"/>
            </w:pPr>
            <w:r>
              <w:t>Ozra</w:t>
            </w:r>
          </w:p>
        </w:tc>
        <w:tc>
          <w:tcPr>
            <w:tcW w:w="1119" w:type="dxa"/>
          </w:tcPr>
          <w:p w14:paraId="177FFD1E" w14:textId="3F2CF9A7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4C52434E" w14:textId="77777777" w:rsidTr="007F4CDE">
        <w:tc>
          <w:tcPr>
            <w:tcW w:w="6419" w:type="dxa"/>
          </w:tcPr>
          <w:p w14:paraId="457DE781" w14:textId="11937EA5" w:rsidR="007F4CDE" w:rsidRDefault="007F4CDE" w:rsidP="009B1314">
            <w:r>
              <w:t>Nächste Sitzung:</w:t>
            </w:r>
          </w:p>
        </w:tc>
        <w:tc>
          <w:tcPr>
            <w:tcW w:w="1806" w:type="dxa"/>
          </w:tcPr>
          <w:p w14:paraId="0A27100A" w14:textId="7F3631C2" w:rsidR="007F4CDE" w:rsidRDefault="007F4CDE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179F10C0" w14:textId="2B4BAF5E" w:rsidR="007F4CDE" w:rsidRDefault="007F4CDE" w:rsidP="00B92449">
            <w:pPr>
              <w:jc w:val="center"/>
            </w:pPr>
            <w:r>
              <w:t>07.03.19</w:t>
            </w:r>
          </w:p>
        </w:tc>
      </w:tr>
      <w:tr w:rsidR="007F4CDE" w14:paraId="3E72B83D" w14:textId="77777777" w:rsidTr="007F4CDE">
        <w:tc>
          <w:tcPr>
            <w:tcW w:w="6419" w:type="dxa"/>
          </w:tcPr>
          <w:p w14:paraId="3395F6E6" w14:textId="77777777" w:rsidR="007F4CDE" w:rsidRDefault="007F4CDE" w:rsidP="009B1314"/>
        </w:tc>
        <w:tc>
          <w:tcPr>
            <w:tcW w:w="1806" w:type="dxa"/>
          </w:tcPr>
          <w:p w14:paraId="1B2DB218" w14:textId="77777777" w:rsidR="007F4CDE" w:rsidRDefault="007F4CDE" w:rsidP="00B92449">
            <w:pPr>
              <w:jc w:val="center"/>
            </w:pPr>
          </w:p>
        </w:tc>
        <w:tc>
          <w:tcPr>
            <w:tcW w:w="1119" w:type="dxa"/>
          </w:tcPr>
          <w:p w14:paraId="431602B5" w14:textId="77777777" w:rsidR="007F4CDE" w:rsidRDefault="007F4CDE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38C29" w14:textId="77777777" w:rsidR="00A74904" w:rsidRDefault="00A74904" w:rsidP="00A76598">
      <w:r>
        <w:separator/>
      </w:r>
    </w:p>
  </w:endnote>
  <w:endnote w:type="continuationSeparator" w:id="0">
    <w:p w14:paraId="2FE3D08F" w14:textId="77777777" w:rsidR="00A74904" w:rsidRDefault="00A7490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D02C01A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3248E">
      <w:rPr>
        <w:noProof/>
      </w:rPr>
      <w:t>28.02.2019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D2A76" w14:textId="77777777" w:rsidR="00A74904" w:rsidRPr="00ED0D02" w:rsidRDefault="00A74904" w:rsidP="00ED0D02">
      <w:pPr>
        <w:pStyle w:val="Fuzeile"/>
      </w:pPr>
    </w:p>
  </w:footnote>
  <w:footnote w:type="continuationSeparator" w:id="0">
    <w:p w14:paraId="640F5BB3" w14:textId="77777777" w:rsidR="00A74904" w:rsidRDefault="00A7490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297D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E2EF6"/>
    <w:rsid w:val="005F5746"/>
    <w:rsid w:val="00607F7C"/>
    <w:rsid w:val="006225B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7F4CDE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48E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4904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24120"/>
    <w:rsid w:val="00F369AA"/>
    <w:rsid w:val="00F40038"/>
    <w:rsid w:val="00F56BE1"/>
    <w:rsid w:val="00F73D6D"/>
    <w:rsid w:val="00F86DC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  <w:rsid w:val="00C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186BF-33D3-4FD1-B348-1B02CE42C0C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9e60002-4b69-4aad-9e3a-e3a9db2b0f4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10F877-3C71-438A-AD98-1BD5EB7B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189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</cp:revision>
  <cp:lastPrinted>2015-10-01T15:43:00Z</cp:lastPrinted>
  <dcterms:created xsi:type="dcterms:W3CDTF">2019-02-28T15:50:00Z</dcterms:created>
  <dcterms:modified xsi:type="dcterms:W3CDTF">2019-02-28T15:50:00Z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