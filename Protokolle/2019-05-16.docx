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BE64DC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C41887">
        <w:t>9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922688" w:rsidR="00D626F7" w:rsidRDefault="007F1DD9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B17AD">
                  <w:t>Endspurt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484387B" w:rsidR="005F5746" w:rsidRDefault="00C41887" w:rsidP="004671EF">
                <w:pPr>
                  <w:spacing w:after="200" w:line="276" w:lineRule="auto"/>
                  <w:ind w:left="709" w:hanging="709"/>
                </w:pPr>
                <w:r>
                  <w:t>Donnerstag, 16.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06179717" w:rsidR="005F5746" w:rsidRDefault="007F1DD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C41887">
                  <w:t>12:45 bis 13:</w:t>
                </w:r>
                <w:r w:rsidR="008B17AD">
                  <w:t>30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7F1DD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8B17AD">
                  <w:t>6.4D30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15B1D642" w:rsidR="000B3FB5" w:rsidRPr="00AB2F2D" w:rsidRDefault="00AB2F2D" w:rsidP="00AB2F2D">
                <w:r w:rsidRPr="00AB2F2D">
                  <w:t>Luca Krummenacher (LK)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00A6393A" w:rsidR="00810BFC" w:rsidRDefault="003B141A" w:rsidP="00C57BEE">
      <w:pPr>
        <w:rPr>
          <w:rStyle w:val="Fett"/>
          <w:b w:val="0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03EE12A8" w14:textId="77777777" w:rsidR="0085140A" w:rsidRDefault="0085140A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5F5338A5" w14:textId="77777777" w:rsidR="00397911" w:rsidRDefault="00C2317E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Geschriebenes innert einem Tag gegenlesen!</w:t>
            </w:r>
          </w:p>
          <w:p w14:paraId="6AD76FCA" w14:textId="77777777" w:rsidR="004F05F2" w:rsidRDefault="004F05F2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Software &amp; Berechnunge</w:t>
            </w:r>
            <w:r w:rsidR="0003746E">
              <w:rPr>
                <w:rStyle w:val="Fett"/>
                <w:b w:val="0"/>
              </w:rPr>
              <w:t>n gegenlesen und korrigieren.</w:t>
            </w:r>
          </w:p>
          <w:p w14:paraId="5D977DDB" w14:textId="77777777" w:rsidR="0003746E" w:rsidRDefault="0003746E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Validierung erstellen</w:t>
            </w:r>
          </w:p>
          <w:p w14:paraId="122B5307" w14:textId="35127978" w:rsidR="00B65499" w:rsidRDefault="00B65499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Softw</w:t>
            </w:r>
            <w:r w:rsidR="00A26F50">
              <w:rPr>
                <w:rStyle w:val="Fett"/>
                <w:b w:val="0"/>
              </w:rPr>
              <w:t>a</w:t>
            </w:r>
            <w:r>
              <w:rPr>
                <w:rStyle w:val="Fett"/>
                <w:b w:val="0"/>
              </w:rPr>
              <w:t>re ergänzen</w:t>
            </w:r>
          </w:p>
          <w:p w14:paraId="07197AEB" w14:textId="0B22B931" w:rsidR="00704D7B" w:rsidRPr="003D5A4F" w:rsidRDefault="0007235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Allgemein auf Qualität der Texte schauen, bei Unsicherh</w:t>
            </w:r>
            <w:r w:rsidR="00B4666F">
              <w:rPr>
                <w:rStyle w:val="Fett"/>
                <w:b w:val="0"/>
              </w:rPr>
              <w:t>eiten fragen.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182BA149" w:rsidR="003D5A4F" w:rsidRDefault="00C40985" w:rsidP="003D5A4F">
            <w:pPr>
              <w:rPr>
                <w:rStyle w:val="Fett"/>
              </w:rPr>
            </w:pPr>
            <w:r>
              <w:rPr>
                <w:rStyle w:val="Fett"/>
              </w:rPr>
              <w:t xml:space="preserve">Statusbericht </w:t>
            </w:r>
            <w:r w:rsidR="000C72C1">
              <w:rPr>
                <w:rStyle w:val="Fett"/>
              </w:rPr>
              <w:t>3</w:t>
            </w:r>
            <w:r w:rsidR="003D5A4F">
              <w:rPr>
                <w:rStyle w:val="Fett"/>
              </w:rPr>
              <w:t>:</w:t>
            </w:r>
          </w:p>
          <w:p w14:paraId="6A0BC816" w14:textId="090141B5" w:rsidR="00397911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Highlight: Zufriedenheit Kunde, Zusammenarbeit </w:t>
            </w:r>
            <w:r w:rsidR="00AF267D">
              <w:rPr>
                <w:rStyle w:val="Fett"/>
                <w:b w:val="0"/>
              </w:rPr>
              <w:t>während Projektwoche</w:t>
            </w:r>
            <w:r w:rsidR="00856B18">
              <w:rPr>
                <w:rStyle w:val="Fett"/>
                <w:b w:val="0"/>
              </w:rPr>
              <w:t>, Berechnungen genügen Niklaus Anforderungen.</w:t>
            </w:r>
          </w:p>
          <w:p w14:paraId="37A39733" w14:textId="0A1737BF" w:rsidR="00FA402F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Lowlight</w:t>
            </w:r>
            <w:proofErr w:type="spellEnd"/>
            <w:r>
              <w:rPr>
                <w:rStyle w:val="Fett"/>
                <w:b w:val="0"/>
              </w:rPr>
              <w:t xml:space="preserve">: </w:t>
            </w:r>
            <w:r w:rsidR="00312467">
              <w:rPr>
                <w:rStyle w:val="Fett"/>
                <w:b w:val="0"/>
              </w:rPr>
              <w:t xml:space="preserve">Status </w:t>
            </w:r>
            <w:r>
              <w:rPr>
                <w:rStyle w:val="Fett"/>
                <w:b w:val="0"/>
              </w:rPr>
              <w:t>Techn. Dokumentation, Einwände Niklaus</w:t>
            </w:r>
            <w:r w:rsidR="00312467">
              <w:rPr>
                <w:rStyle w:val="Fett"/>
                <w:b w:val="0"/>
              </w:rPr>
              <w:t xml:space="preserve"> 2-Tore</w:t>
            </w:r>
          </w:p>
          <w:p w14:paraId="777D961E" w14:textId="07B9CB92" w:rsidR="00FA402F" w:rsidRPr="003D5A4F" w:rsidRDefault="00FA402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Risiko: </w:t>
            </w:r>
            <w:r w:rsidR="00627CAE">
              <w:rPr>
                <w:rStyle w:val="Fett"/>
                <w:b w:val="0"/>
              </w:rPr>
              <w:t>Fachbericht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39C6484" w14:textId="77777777" w:rsidR="00B971EB" w:rsidRDefault="000C72C1" w:rsidP="00B971E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29584D15" w14:textId="605AB464" w:rsidR="00397911" w:rsidRPr="00563626" w:rsidRDefault="00AF267D" w:rsidP="00B971E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  <w:lang w:val="en-GB"/>
              </w:rPr>
            </w:pPr>
            <w:r>
              <w:rPr>
                <w:rStyle w:val="Fett"/>
                <w:b w:val="0"/>
              </w:rPr>
              <w:t xml:space="preserve">Infobox </w:t>
            </w:r>
            <w:r w:rsidR="00C1425D">
              <w:rPr>
                <w:rStyle w:val="Fett"/>
                <w:b w:val="0"/>
              </w:rPr>
              <w:t xml:space="preserve">&amp; </w:t>
            </w:r>
            <w:proofErr w:type="spellStart"/>
            <w:r w:rsidR="00C1425D">
              <w:rPr>
                <w:rStyle w:val="Fett"/>
                <w:b w:val="0"/>
              </w:rPr>
              <w:t>CloseWarning</w:t>
            </w:r>
            <w:proofErr w:type="spellEnd"/>
            <w:r w:rsidR="00C1425D">
              <w:rPr>
                <w:rStyle w:val="Fett"/>
                <w:b w:val="0"/>
              </w:rPr>
              <w:t xml:space="preserve"> sind</w:t>
            </w:r>
            <w:r>
              <w:rPr>
                <w:rStyle w:val="Fett"/>
                <w:b w:val="0"/>
              </w:rPr>
              <w:t xml:space="preserve"> noch nicht </w:t>
            </w:r>
            <w:r w:rsidR="00C1425D">
              <w:rPr>
                <w:rStyle w:val="Fett"/>
                <w:b w:val="0"/>
              </w:rPr>
              <w:t>fertig</w:t>
            </w:r>
            <w:r w:rsidR="00D3445E">
              <w:rPr>
                <w:rStyle w:val="Fett"/>
                <w:b w:val="0"/>
              </w:rPr>
              <w:t>.</w:t>
            </w:r>
            <w:r w:rsidR="00B87649">
              <w:rPr>
                <w:rStyle w:val="Fett"/>
                <w:b w:val="0"/>
              </w:rPr>
              <w:t xml:space="preserve"> </w:t>
            </w:r>
            <w:r w:rsidR="00B87649" w:rsidRPr="00563626">
              <w:rPr>
                <w:rStyle w:val="Fett"/>
                <w:b w:val="0"/>
                <w:lang w:val="en-GB"/>
              </w:rPr>
              <w:t xml:space="preserve">Save-Load Option. </w:t>
            </w:r>
            <w:r w:rsidR="00627CAE">
              <w:rPr>
                <w:rStyle w:val="Fett"/>
                <w:b w:val="0"/>
                <w:lang w:val="en-GB"/>
              </w:rPr>
              <w:t>(</w:t>
            </w:r>
            <w:r w:rsidR="00563626" w:rsidRPr="00563626">
              <w:rPr>
                <w:rStyle w:val="Fett"/>
                <w:b w:val="0"/>
                <w:lang w:val="en-GB"/>
              </w:rPr>
              <w:t xml:space="preserve">Tooltips </w:t>
            </w:r>
            <w:proofErr w:type="spellStart"/>
            <w:r w:rsidR="00563626" w:rsidRPr="00563626">
              <w:rPr>
                <w:rStyle w:val="Fett"/>
                <w:b w:val="0"/>
                <w:lang w:val="en-GB"/>
              </w:rPr>
              <w:t>v</w:t>
            </w:r>
            <w:r w:rsidR="00563626">
              <w:rPr>
                <w:rStyle w:val="Fett"/>
                <w:b w:val="0"/>
                <w:lang w:val="en-GB"/>
              </w:rPr>
              <w:t>erbessern</w:t>
            </w:r>
            <w:proofErr w:type="spellEnd"/>
            <w:r w:rsidR="00DC1BD2">
              <w:rPr>
                <w:rStyle w:val="Fett"/>
                <w:b w:val="0"/>
                <w:lang w:val="en-GB"/>
              </w:rPr>
              <w:t xml:space="preserve">, </w:t>
            </w:r>
            <w:proofErr w:type="spellStart"/>
            <w:r w:rsidR="00DC1BD2">
              <w:rPr>
                <w:rStyle w:val="Fett"/>
                <w:b w:val="0"/>
                <w:lang w:val="en-GB"/>
              </w:rPr>
              <w:t>sollen</w:t>
            </w:r>
            <w:proofErr w:type="spellEnd"/>
            <w:r w:rsidR="00DC1BD2">
              <w:rPr>
                <w:rStyle w:val="Fett"/>
                <w:b w:val="0"/>
                <w:lang w:val="en-GB"/>
              </w:rPr>
              <w:t xml:space="preserve"> </w:t>
            </w:r>
            <w:proofErr w:type="spellStart"/>
            <w:r w:rsidR="00DC1BD2">
              <w:rPr>
                <w:rStyle w:val="Fett"/>
                <w:b w:val="0"/>
                <w:lang w:val="en-GB"/>
              </w:rPr>
              <w:t>schneller</w:t>
            </w:r>
            <w:proofErr w:type="spellEnd"/>
            <w:r w:rsidR="00DC1BD2">
              <w:rPr>
                <w:rStyle w:val="Fett"/>
                <w:b w:val="0"/>
                <w:lang w:val="en-GB"/>
              </w:rPr>
              <w:t xml:space="preserve"> </w:t>
            </w:r>
            <w:proofErr w:type="spellStart"/>
            <w:r w:rsidR="00DC1BD2">
              <w:rPr>
                <w:rStyle w:val="Fett"/>
                <w:b w:val="0"/>
                <w:lang w:val="en-GB"/>
              </w:rPr>
              <w:t>erscheinen</w:t>
            </w:r>
            <w:proofErr w:type="spellEnd"/>
            <w:r w:rsidR="00627CAE">
              <w:rPr>
                <w:rStyle w:val="Fett"/>
                <w:b w:val="0"/>
                <w:lang w:val="en-GB"/>
              </w:rPr>
              <w:t>)</w:t>
            </w:r>
          </w:p>
        </w:tc>
        <w:tc>
          <w:tcPr>
            <w:tcW w:w="1836" w:type="dxa"/>
          </w:tcPr>
          <w:p w14:paraId="3B91F433" w14:textId="3DE3B3C8" w:rsidR="003D5A4F" w:rsidRPr="00740EF4" w:rsidRDefault="00ED4953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FI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7B1793E7" w14:textId="5C6F32FB" w:rsidR="00C40985" w:rsidRDefault="00C40985" w:rsidP="00C40985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2692F0A8" w14:textId="77777777" w:rsidR="00C40985" w:rsidRDefault="00E21D70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  <w:r w:rsidR="00B65499">
              <w:rPr>
                <w:rStyle w:val="Fett"/>
                <w:b w:val="0"/>
              </w:rPr>
              <w:t xml:space="preserve"> -&gt; Google Drive</w:t>
            </w:r>
          </w:p>
          <w:p w14:paraId="1854EB2E" w14:textId="2C19F870" w:rsidR="004A72D6" w:rsidRPr="00C40985" w:rsidRDefault="004A72D6" w:rsidP="00C40985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Software Testen</w:t>
            </w:r>
            <w:r w:rsidR="00470F1B">
              <w:rPr>
                <w:rStyle w:val="Fett"/>
                <w:b w:val="0"/>
              </w:rPr>
              <w:t xml:space="preserve"> überlegen wer Testen könnte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64BCFD11" w:rsidR="00C54126" w:rsidRDefault="00C54126" w:rsidP="00D56B94">
      <w:pPr>
        <w:pStyle w:val="Untertitel"/>
      </w:pPr>
    </w:p>
    <w:p w14:paraId="414564AC" w14:textId="77777777" w:rsidR="00C54126" w:rsidRDefault="00C54126">
      <w:pPr>
        <w:spacing w:after="200" w:line="276" w:lineRule="auto"/>
        <w:contextualSpacing w:val="0"/>
        <w:rPr>
          <w:rFonts w:eastAsiaTheme="majorEastAsia" w:cstheme="majorBidi"/>
          <w:b/>
          <w:iCs/>
          <w:szCs w:val="24"/>
        </w:rPr>
      </w:pPr>
      <w:r>
        <w:br w:type="page"/>
      </w:r>
    </w:p>
    <w:p w14:paraId="03295C0C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0"/>
        <w:gridCol w:w="1806"/>
        <w:gridCol w:w="1118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26810EA3" w:rsidR="009B1314" w:rsidRDefault="0003746E" w:rsidP="009B1314">
            <w:r>
              <w:t>Fachbericht: Abstract gegenl</w:t>
            </w:r>
            <w:r w:rsidR="006049B9">
              <w:t>esen</w:t>
            </w:r>
          </w:p>
        </w:tc>
        <w:tc>
          <w:tcPr>
            <w:tcW w:w="709" w:type="dxa"/>
          </w:tcPr>
          <w:p w14:paraId="447574CE" w14:textId="17C69ECF" w:rsidR="009B1314" w:rsidRDefault="006049B9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12917EF2" w:rsidR="009B1314" w:rsidRDefault="006049B9" w:rsidP="009B1314">
            <w:r>
              <w:t>Fachbericht Software</w:t>
            </w:r>
          </w:p>
        </w:tc>
        <w:tc>
          <w:tcPr>
            <w:tcW w:w="709" w:type="dxa"/>
          </w:tcPr>
          <w:p w14:paraId="4E3D6FC1" w14:textId="149C4AAC" w:rsidR="009B1314" w:rsidRDefault="00C54126" w:rsidP="00B92449">
            <w:pPr>
              <w:jc w:val="center"/>
            </w:pPr>
            <w:r>
              <w:t xml:space="preserve">Frank, </w:t>
            </w:r>
            <w:r w:rsidR="006049B9">
              <w:t>Richard</w:t>
            </w: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0F5F6B1C" w:rsidR="009B1314" w:rsidRDefault="006049B9" w:rsidP="009B1314">
            <w:r>
              <w:t>Fachbericht: Berechnungen</w:t>
            </w:r>
          </w:p>
        </w:tc>
        <w:tc>
          <w:tcPr>
            <w:tcW w:w="709" w:type="dxa"/>
          </w:tcPr>
          <w:p w14:paraId="15E988F5" w14:textId="299DECFF" w:rsidR="009B1314" w:rsidRDefault="006049B9" w:rsidP="00B92449">
            <w:pPr>
              <w:jc w:val="center"/>
            </w:pPr>
            <w:r>
              <w:t xml:space="preserve">Luca, </w:t>
            </w:r>
            <w:proofErr w:type="spellStart"/>
            <w:r w:rsidR="00C54126">
              <w:t>Fady</w:t>
            </w:r>
            <w:proofErr w:type="spellEnd"/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172D538A" w:rsidR="009B1314" w:rsidRDefault="00C164A3" w:rsidP="009B1314">
            <w:r>
              <w:t>Abgabe Fachbericht</w:t>
            </w:r>
          </w:p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0A732B86" w:rsidR="009B1314" w:rsidRDefault="00C164A3" w:rsidP="00B92449">
            <w:pPr>
              <w:jc w:val="center"/>
            </w:pPr>
            <w:r>
              <w:t>13. Juni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30AB1A05" w:rsidR="009B1314" w:rsidRDefault="009E7A94" w:rsidP="009B1314">
            <w:r>
              <w:t>Präsentation</w:t>
            </w:r>
          </w:p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2EABB8D6" w:rsidR="009B1314" w:rsidRDefault="009E7A94" w:rsidP="00B92449">
            <w:pPr>
              <w:jc w:val="center"/>
            </w:pPr>
            <w:r>
              <w:t>13.Juni</w:t>
            </w: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9D140F1" w:rsidR="009B1314" w:rsidRDefault="00AA7920" w:rsidP="009B1314">
            <w:r>
              <w:t>Feedback</w:t>
            </w:r>
            <w:r w:rsidR="009F42AD">
              <w:t xml:space="preserve"> </w:t>
            </w:r>
            <w:r>
              <w:t>Fragebogen</w:t>
            </w:r>
            <w:r w:rsidR="009F42AD">
              <w:t>/Formular</w:t>
            </w:r>
            <w:r>
              <w:t xml:space="preserve"> für Software</w:t>
            </w:r>
            <w:r w:rsidR="009F42AD">
              <w:t xml:space="preserve"> Test</w:t>
            </w:r>
          </w:p>
        </w:tc>
        <w:tc>
          <w:tcPr>
            <w:tcW w:w="709" w:type="dxa"/>
          </w:tcPr>
          <w:p w14:paraId="57EFB0EA" w14:textId="529C96F8" w:rsidR="009B1314" w:rsidRDefault="009F42AD" w:rsidP="00B92449">
            <w:pPr>
              <w:jc w:val="center"/>
            </w:pPr>
            <w:r>
              <w:t>Fady</w:t>
            </w: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5F3526BC" w:rsidR="00431504" w:rsidRDefault="00431504" w:rsidP="00233BC1">
      <w:pPr>
        <w:pStyle w:val="Untertitel"/>
      </w:pPr>
      <w:bookmarkStart w:id="0" w:name="_GoBack"/>
      <w:bookmarkEnd w:id="0"/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5D3F8" w14:textId="77777777" w:rsidR="007F1DD9" w:rsidRDefault="007F1DD9" w:rsidP="00A76598">
      <w:r>
        <w:separator/>
      </w:r>
    </w:p>
  </w:endnote>
  <w:endnote w:type="continuationSeparator" w:id="0">
    <w:p w14:paraId="420B4DAE" w14:textId="77777777" w:rsidR="007F1DD9" w:rsidRDefault="007F1DD9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3D439B50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AB2F2D">
      <w:rPr>
        <w:noProof/>
      </w:rPr>
      <w:t>17.05.2019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1449" w14:textId="77777777" w:rsidR="007F1DD9" w:rsidRPr="00ED0D02" w:rsidRDefault="007F1DD9" w:rsidP="00ED0D02">
      <w:pPr>
        <w:pStyle w:val="Fuzeile"/>
      </w:pPr>
    </w:p>
  </w:footnote>
  <w:footnote w:type="continuationSeparator" w:id="0">
    <w:p w14:paraId="3C9F2524" w14:textId="77777777" w:rsidR="007F1DD9" w:rsidRDefault="007F1DD9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746E"/>
    <w:rsid w:val="00051CB9"/>
    <w:rsid w:val="000523B3"/>
    <w:rsid w:val="0005534A"/>
    <w:rsid w:val="00062728"/>
    <w:rsid w:val="00071507"/>
    <w:rsid w:val="0007235F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2063F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4F9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12467"/>
    <w:rsid w:val="00331040"/>
    <w:rsid w:val="003507CF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0CAB"/>
    <w:rsid w:val="00470F1B"/>
    <w:rsid w:val="00473483"/>
    <w:rsid w:val="004969F4"/>
    <w:rsid w:val="004A72D6"/>
    <w:rsid w:val="004B4FEA"/>
    <w:rsid w:val="004B580E"/>
    <w:rsid w:val="004C6864"/>
    <w:rsid w:val="004E6EF2"/>
    <w:rsid w:val="004E74B4"/>
    <w:rsid w:val="004F05F2"/>
    <w:rsid w:val="004F505A"/>
    <w:rsid w:val="004F7F45"/>
    <w:rsid w:val="0052458F"/>
    <w:rsid w:val="00526320"/>
    <w:rsid w:val="005332AC"/>
    <w:rsid w:val="00563626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49B9"/>
    <w:rsid w:val="00607F7C"/>
    <w:rsid w:val="00627CAE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04D7B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7F1DD9"/>
    <w:rsid w:val="00810BFC"/>
    <w:rsid w:val="008130DF"/>
    <w:rsid w:val="00822151"/>
    <w:rsid w:val="00824CF5"/>
    <w:rsid w:val="00846B2E"/>
    <w:rsid w:val="0085140A"/>
    <w:rsid w:val="00856B18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E7A94"/>
    <w:rsid w:val="009F1CC4"/>
    <w:rsid w:val="009F42AD"/>
    <w:rsid w:val="00A10453"/>
    <w:rsid w:val="00A152E6"/>
    <w:rsid w:val="00A26F50"/>
    <w:rsid w:val="00A370D6"/>
    <w:rsid w:val="00A5737E"/>
    <w:rsid w:val="00A723BF"/>
    <w:rsid w:val="00A76598"/>
    <w:rsid w:val="00A81ABC"/>
    <w:rsid w:val="00A86A24"/>
    <w:rsid w:val="00AA0020"/>
    <w:rsid w:val="00AA7920"/>
    <w:rsid w:val="00AB21FE"/>
    <w:rsid w:val="00AB2F2D"/>
    <w:rsid w:val="00AC0F7D"/>
    <w:rsid w:val="00AC1D9F"/>
    <w:rsid w:val="00AC319A"/>
    <w:rsid w:val="00AC6538"/>
    <w:rsid w:val="00AD0C43"/>
    <w:rsid w:val="00AE37ED"/>
    <w:rsid w:val="00AF1875"/>
    <w:rsid w:val="00AF267D"/>
    <w:rsid w:val="00B153B9"/>
    <w:rsid w:val="00B22B80"/>
    <w:rsid w:val="00B251B1"/>
    <w:rsid w:val="00B253C0"/>
    <w:rsid w:val="00B36C1C"/>
    <w:rsid w:val="00B448A2"/>
    <w:rsid w:val="00B4666F"/>
    <w:rsid w:val="00B534BF"/>
    <w:rsid w:val="00B65499"/>
    <w:rsid w:val="00B771B4"/>
    <w:rsid w:val="00B87649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1425D"/>
    <w:rsid w:val="00C164A3"/>
    <w:rsid w:val="00C2317E"/>
    <w:rsid w:val="00C2638C"/>
    <w:rsid w:val="00C26422"/>
    <w:rsid w:val="00C4074C"/>
    <w:rsid w:val="00C40985"/>
    <w:rsid w:val="00C41887"/>
    <w:rsid w:val="00C46B98"/>
    <w:rsid w:val="00C50216"/>
    <w:rsid w:val="00C536C2"/>
    <w:rsid w:val="00C54126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445E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C1B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92DF6"/>
    <w:rsid w:val="00FA2C70"/>
    <w:rsid w:val="00FA402F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610492"/>
    <w:rsid w:val="00802A3A"/>
    <w:rsid w:val="0094593D"/>
    <w:rsid w:val="009F44CE"/>
    <w:rsid w:val="00AF62E2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0AFE540E-6299-4F4E-B6A3-0F8FE584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C:\Users\Marina\Downloads\2016_Sitzungsprotokoll_HT.dotx</Template>
  <TotalTime>0</TotalTime>
  <Pages>2</Pages>
  <Words>195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Krummenacher Luca (s)</cp:lastModifiedBy>
  <cp:revision>37</cp:revision>
  <cp:lastPrinted>2015-10-01T15:43:00Z</cp:lastPrinted>
  <dcterms:created xsi:type="dcterms:W3CDTF">2019-05-16T10:51:00Z</dcterms:created>
  <dcterms:modified xsi:type="dcterms:W3CDTF">2019-05-17T06:12:00Z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