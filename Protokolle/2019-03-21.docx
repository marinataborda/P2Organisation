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E3090C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200874">
        <w:t>4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4B808F34" w:rsidR="00D626F7" w:rsidRDefault="0070335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384D71">
                  <w:t>Update/Korrekturen Pflichtenhefte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3-21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03A0BFFD" w:rsidR="005F5746" w:rsidRDefault="00200874" w:rsidP="004671EF">
                <w:pPr>
                  <w:spacing w:after="200" w:line="276" w:lineRule="auto"/>
                  <w:ind w:left="709" w:hanging="709"/>
                </w:pPr>
                <w:r>
                  <w:t>Donnerstag, 21. März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2B7A70C0" w:rsidR="005F5746" w:rsidRDefault="0070335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200874">
                  <w:t xml:space="preserve">12:30 </w:t>
                </w:r>
                <w:r w:rsidR="00427BF4">
                  <w:t>bis</w:t>
                </w:r>
                <w:r w:rsidR="00200874">
                  <w:t xml:space="preserve"> </w:t>
                </w:r>
                <w:r w:rsidR="005D015C">
                  <w:t>13:15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12C862F9" w:rsidR="005F5746" w:rsidRDefault="0070335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5D015C">
                  <w:t>1.330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A5782D" w:rsidRDefault="00526320" w:rsidP="000B3FB5">
                <w:pPr>
                  <w:rPr>
                    <w:strike/>
                  </w:rPr>
                </w:pPr>
                <w:r w:rsidRPr="00A5782D">
                  <w:rPr>
                    <w:strike/>
                  </w:rPr>
                  <w:t>Frank Imhof</w:t>
                </w:r>
                <w:r w:rsidR="00352878" w:rsidRPr="00A5782D">
                  <w:rPr>
                    <w:strike/>
                  </w:rPr>
                  <w:t xml:space="preserve"> (</w:t>
                </w:r>
                <w:r w:rsidRPr="00A5782D">
                  <w:rPr>
                    <w:strike/>
                  </w:rPr>
                  <w:t>FI</w:t>
                </w:r>
                <w:r w:rsidR="00352878" w:rsidRPr="00A5782D">
                  <w:rPr>
                    <w:strike/>
                  </w:rPr>
                  <w:t>)</w:t>
                </w:r>
              </w:p>
              <w:p w14:paraId="7ECA0CFB" w14:textId="409BC694" w:rsidR="000523B3" w:rsidRDefault="00526320" w:rsidP="000523B3">
                <w:r>
                  <w:t>Luca Krummenacher</w:t>
                </w:r>
                <w:r w:rsidR="00352878" w:rsidRPr="00352878">
                  <w:t xml:space="preserve"> (</w:t>
                </w:r>
                <w:r>
                  <w:t>LK</w:t>
                </w:r>
                <w:r w:rsidR="00352878" w:rsidRPr="00352878">
                  <w:t>)</w:t>
                </w:r>
              </w:p>
              <w:p w14:paraId="331DE6B2" w14:textId="76E5707D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r w:rsidR="003C60C3">
                  <w:t>(</w:t>
                </w:r>
                <w:proofErr w:type="gramEnd"/>
                <w:r w:rsidR="003C60C3">
                  <w:t>MA)</w:t>
                </w:r>
              </w:p>
              <w:p w14:paraId="487F3C9F" w14:textId="459A04B5" w:rsidR="000B3FB5" w:rsidRPr="00A5782D" w:rsidRDefault="00384D71" w:rsidP="000B3FB5">
                <w:pPr>
                  <w:rPr>
                    <w:strike/>
                  </w:rPr>
                </w:pPr>
                <w:proofErr w:type="spellStart"/>
                <w:r w:rsidRPr="00A5782D">
                  <w:rPr>
                    <w:strike/>
                  </w:rPr>
                  <w:t>Fady</w:t>
                </w:r>
                <w:proofErr w:type="spellEnd"/>
                <w:r w:rsidRPr="00A5782D">
                  <w:rPr>
                    <w:strike/>
                  </w:rPr>
                  <w:t xml:space="preserve"> Hana</w:t>
                </w:r>
                <w:r w:rsidR="00352878" w:rsidRPr="00A5782D">
                  <w:rPr>
                    <w:strike/>
                  </w:rPr>
                  <w:t xml:space="preserve"> (</w:t>
                </w:r>
                <w:r w:rsidRPr="00A5782D">
                  <w:rPr>
                    <w:strike/>
                  </w:rPr>
                  <w:t>FH</w:t>
                </w:r>
                <w:r w:rsidR="00352878" w:rsidRPr="00A5782D">
                  <w:rPr>
                    <w:strike/>
                  </w:rPr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33F00EF7" w:rsidR="00431504" w:rsidRDefault="003C60C3" w:rsidP="00103550">
                <w:pPr>
                  <w:spacing w:after="200" w:line="276" w:lineRule="auto"/>
                </w:pPr>
                <w:r>
                  <w:t>MA</w:t>
                </w:r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77777777" w:rsidR="00810BFC" w:rsidRDefault="00810BFC" w:rsidP="00C57BEE">
      <w:pPr>
        <w:rPr>
          <w:rStyle w:val="Fett"/>
        </w:rPr>
      </w:pP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77777777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77777777" w:rsidR="00427BF4" w:rsidRDefault="00C05B99" w:rsidP="00F6331F">
            <w:pPr>
              <w:rPr>
                <w:rStyle w:val="Fett"/>
              </w:rPr>
            </w:pPr>
            <w:r>
              <w:rPr>
                <w:rStyle w:val="Fett"/>
              </w:rPr>
              <w:t>Org. Pflichtenheft:</w:t>
            </w:r>
          </w:p>
          <w:p w14:paraId="3AEBC965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EFD5200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07197AEB" w14:textId="48FF99F4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  <w:shd w:val="clear" w:color="auto" w:fill="auto"/>
          </w:tcPr>
          <w:p w14:paraId="778D4AC8" w14:textId="6187AC36" w:rsidR="00DD4CE9" w:rsidRPr="00F6331F" w:rsidRDefault="00CE62E0" w:rsidP="00944521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MT</w:t>
            </w: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94B1103" w14:textId="08F82465" w:rsidR="003D5A4F" w:rsidRDefault="003D5A4F" w:rsidP="003D5A4F">
            <w:pPr>
              <w:rPr>
                <w:rStyle w:val="Fett"/>
              </w:rPr>
            </w:pPr>
            <w:r>
              <w:rPr>
                <w:rStyle w:val="Fett"/>
              </w:rPr>
              <w:t>Fach. Pflichtenheft:</w:t>
            </w:r>
          </w:p>
          <w:p w14:paraId="7FD89799" w14:textId="77777777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Update</w:t>
            </w:r>
          </w:p>
          <w:p w14:paraId="333CBDEC" w14:textId="3298F75B" w:rsid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Layout</w:t>
            </w:r>
          </w:p>
          <w:p w14:paraId="777D961E" w14:textId="4D54A4EF" w:rsidR="003D5A4F" w:rsidRPr="003D5A4F" w:rsidRDefault="003D5A4F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ToDo</w:t>
            </w:r>
            <w:proofErr w:type="spellEnd"/>
          </w:p>
        </w:tc>
        <w:tc>
          <w:tcPr>
            <w:tcW w:w="1836" w:type="dxa"/>
          </w:tcPr>
          <w:p w14:paraId="27F4FF5A" w14:textId="43831BC1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LK, FI</w:t>
            </w: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626EA748" w14:textId="78B2C8E9" w:rsidR="003D5A4F" w:rsidRPr="00D81B58" w:rsidRDefault="003D5A4F" w:rsidP="003D5A4F">
            <w:pPr>
              <w:rPr>
                <w:rStyle w:val="Fett"/>
                <w:b w:val="0"/>
                <w:lang w:val="it-IT"/>
              </w:rPr>
            </w:pPr>
            <w:r w:rsidRPr="00D81B58">
              <w:rPr>
                <w:rStyle w:val="Fett"/>
                <w:b w:val="0"/>
                <w:lang w:val="it-IT"/>
              </w:rPr>
              <w:t xml:space="preserve">Meeting </w:t>
            </w:r>
            <w:proofErr w:type="spellStart"/>
            <w:r w:rsidRPr="00D81B58">
              <w:rPr>
                <w:rStyle w:val="Fett"/>
                <w:b w:val="0"/>
                <w:lang w:val="it-IT"/>
              </w:rPr>
              <w:t>mit</w:t>
            </w:r>
            <w:proofErr w:type="spellEnd"/>
            <w:r w:rsidRPr="00D81B58">
              <w:rPr>
                <w:rStyle w:val="Fett"/>
                <w:b w:val="0"/>
                <w:lang w:val="it-IT"/>
              </w:rPr>
              <w:t xml:space="preserve"> Luca </w:t>
            </w:r>
            <w:proofErr w:type="spellStart"/>
            <w:proofErr w:type="gramStart"/>
            <w:r w:rsidRPr="00D81B58">
              <w:rPr>
                <w:rStyle w:val="Fett"/>
                <w:b w:val="0"/>
                <w:lang w:val="it-IT"/>
              </w:rPr>
              <w:t>Dalessandro</w:t>
            </w:r>
            <w:proofErr w:type="spellEnd"/>
            <w:r w:rsidR="00D81B58" w:rsidRPr="00D81B58">
              <w:rPr>
                <w:rStyle w:val="Fett"/>
                <w:b w:val="0"/>
                <w:lang w:val="it-IT"/>
              </w:rPr>
              <w:t>(</w:t>
            </w:r>
            <w:proofErr w:type="gramEnd"/>
            <w:r w:rsidR="00D81B58" w:rsidRPr="00D81B58">
              <w:rPr>
                <w:rStyle w:val="Fett"/>
                <w:b w:val="0"/>
                <w:lang w:val="it-IT"/>
              </w:rPr>
              <w:t>E-Mail)</w:t>
            </w:r>
            <w:r w:rsidR="00CE62E0" w:rsidRPr="00D81B58">
              <w:rPr>
                <w:rStyle w:val="Fett"/>
                <w:b w:val="0"/>
                <w:lang w:val="it-IT"/>
              </w:rPr>
              <w:t>:</w:t>
            </w:r>
          </w:p>
          <w:p w14:paraId="29584D15" w14:textId="1DA99EDF" w:rsidR="00CE62E0" w:rsidRPr="00D81B58" w:rsidRDefault="00CE62E0" w:rsidP="00D81B58">
            <w:pPr>
              <w:pStyle w:val="Listenabsatz"/>
              <w:numPr>
                <w:ilvl w:val="0"/>
                <w:numId w:val="37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Fragen zusammentragen</w:t>
            </w:r>
          </w:p>
        </w:tc>
        <w:tc>
          <w:tcPr>
            <w:tcW w:w="1836" w:type="dxa"/>
          </w:tcPr>
          <w:p w14:paraId="3B91F433" w14:textId="02EA5345" w:rsidR="003D5A4F" w:rsidRPr="00F6331F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1EA71CC0" w:rsidR="00D73C78" w:rsidRPr="003D7320" w:rsidRDefault="00D73C78" w:rsidP="003D5A4F">
            <w:pPr>
              <w:rPr>
                <w:rStyle w:val="Fett"/>
                <w:b w:val="0"/>
              </w:rPr>
            </w:pPr>
            <w:r>
              <w:rPr>
                <w:rStyle w:val="Fett"/>
              </w:rPr>
              <w:t>Sonstiges</w:t>
            </w:r>
            <w:r w:rsidR="003D7320">
              <w:rPr>
                <w:rStyle w:val="Fett"/>
              </w:rPr>
              <w:t>:</w:t>
            </w:r>
            <w:r w:rsidR="003D7320">
              <w:rPr>
                <w:rStyle w:val="Fett"/>
                <w:b w:val="0"/>
              </w:rPr>
              <w:t xml:space="preserve"> </w:t>
            </w:r>
            <w:r w:rsidRPr="00D73C78">
              <w:rPr>
                <w:rStyle w:val="Fett"/>
                <w:b w:val="0"/>
              </w:rPr>
              <w:t>KIS</w:t>
            </w:r>
            <w:r w:rsidR="00392640">
              <w:rPr>
                <w:rStyle w:val="Fett"/>
                <w:b w:val="0"/>
              </w:rPr>
              <w:t>, GitHub</w:t>
            </w:r>
          </w:p>
        </w:tc>
        <w:tc>
          <w:tcPr>
            <w:tcW w:w="1836" w:type="dxa"/>
          </w:tcPr>
          <w:p w14:paraId="0CCF06B3" w14:textId="4228E9AF" w:rsidR="00CE62E0" w:rsidRDefault="00A1419D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alle</w:t>
            </w: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9"/>
        <w:gridCol w:w="1806"/>
        <w:gridCol w:w="1119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5AC9EFC" w:rsidR="009B1314" w:rsidRDefault="00EE24C1" w:rsidP="009B1314">
            <w:r>
              <w:t>KIS überarbeiten</w:t>
            </w:r>
          </w:p>
        </w:tc>
        <w:tc>
          <w:tcPr>
            <w:tcW w:w="709" w:type="dxa"/>
          </w:tcPr>
          <w:p w14:paraId="447574CE" w14:textId="19261414" w:rsidR="009B1314" w:rsidRDefault="00EE24C1" w:rsidP="00B92449">
            <w:pPr>
              <w:jc w:val="center"/>
            </w:pPr>
            <w:r>
              <w:t>MA</w:t>
            </w:r>
          </w:p>
        </w:tc>
        <w:tc>
          <w:tcPr>
            <w:tcW w:w="1127" w:type="dxa"/>
          </w:tcPr>
          <w:p w14:paraId="690EE165" w14:textId="383BBCEF" w:rsidR="009B1314" w:rsidRDefault="00EE24C1" w:rsidP="00B92449">
            <w:pPr>
              <w:jc w:val="center"/>
            </w:pPr>
            <w:r>
              <w:t>21.03</w:t>
            </w: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6C42A027" w:rsidR="009B1314" w:rsidRDefault="00D81B58" w:rsidP="009B1314">
            <w:r>
              <w:t xml:space="preserve">Org. Pflichtenheft: </w:t>
            </w:r>
            <w:r w:rsidR="00AC3020">
              <w:t>Risikomanagement ergänzen</w:t>
            </w:r>
          </w:p>
        </w:tc>
        <w:tc>
          <w:tcPr>
            <w:tcW w:w="709" w:type="dxa"/>
          </w:tcPr>
          <w:p w14:paraId="4E3D6FC1" w14:textId="58110AEE" w:rsidR="009B1314" w:rsidRDefault="00AC3020" w:rsidP="00B92449">
            <w:pPr>
              <w:jc w:val="center"/>
            </w:pPr>
            <w:r>
              <w:t>MA</w:t>
            </w:r>
          </w:p>
        </w:tc>
        <w:tc>
          <w:tcPr>
            <w:tcW w:w="1127" w:type="dxa"/>
          </w:tcPr>
          <w:p w14:paraId="25F51342" w14:textId="66591BAC" w:rsidR="009B1314" w:rsidRDefault="00977CAF" w:rsidP="00B92449">
            <w:pPr>
              <w:jc w:val="center"/>
            </w:pPr>
            <w:r>
              <w:t>2</w:t>
            </w:r>
            <w:r w:rsidR="00DE60E2">
              <w:t>2</w:t>
            </w:r>
            <w:r>
              <w:t>.03</w:t>
            </w: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1B017391" w:rsidR="009B1314" w:rsidRDefault="00F612EB" w:rsidP="009B1314">
            <w:r>
              <w:t>Org. Pflich</w:t>
            </w:r>
            <w:r w:rsidR="005E498D">
              <w:t>t</w:t>
            </w:r>
            <w:r>
              <w:t>enheft</w:t>
            </w:r>
            <w:r w:rsidR="005E498D">
              <w:t>_v1</w:t>
            </w:r>
            <w:r>
              <w:t xml:space="preserve"> fertigstellen</w:t>
            </w:r>
          </w:p>
        </w:tc>
        <w:tc>
          <w:tcPr>
            <w:tcW w:w="709" w:type="dxa"/>
          </w:tcPr>
          <w:p w14:paraId="15E988F5" w14:textId="2A231A9A" w:rsidR="009B1314" w:rsidRDefault="005E498D" w:rsidP="00B92449">
            <w:pPr>
              <w:jc w:val="center"/>
            </w:pPr>
            <w:r>
              <w:t>MT</w:t>
            </w:r>
          </w:p>
        </w:tc>
        <w:tc>
          <w:tcPr>
            <w:tcW w:w="1127" w:type="dxa"/>
          </w:tcPr>
          <w:p w14:paraId="3B37E9DC" w14:textId="56285841" w:rsidR="009B1314" w:rsidRDefault="005E498D" w:rsidP="00B92449">
            <w:pPr>
              <w:jc w:val="center"/>
            </w:pPr>
            <w:r>
              <w:t>2</w:t>
            </w:r>
            <w:r w:rsidR="00DE60E2">
              <w:t>2</w:t>
            </w:r>
            <w:r>
              <w:t>.03</w:t>
            </w: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2501C10A" w:rsidR="009B1314" w:rsidRDefault="00DE60E2" w:rsidP="009B1314">
            <w:r>
              <w:t>Fach. Pflichtenheft_v1 fertigstellen</w:t>
            </w:r>
          </w:p>
        </w:tc>
        <w:tc>
          <w:tcPr>
            <w:tcW w:w="709" w:type="dxa"/>
          </w:tcPr>
          <w:p w14:paraId="5F172F57" w14:textId="660C798F" w:rsidR="009B1314" w:rsidRDefault="00DE60E2" w:rsidP="00B92449">
            <w:pPr>
              <w:jc w:val="center"/>
            </w:pPr>
            <w:r>
              <w:t>LK, FI</w:t>
            </w:r>
          </w:p>
        </w:tc>
        <w:tc>
          <w:tcPr>
            <w:tcW w:w="1127" w:type="dxa"/>
          </w:tcPr>
          <w:p w14:paraId="177FFD1E" w14:textId="337354E5" w:rsidR="009B1314" w:rsidRDefault="00DE60E2" w:rsidP="00B92449">
            <w:pPr>
              <w:jc w:val="center"/>
            </w:pPr>
            <w:r>
              <w:t>22.03</w:t>
            </w: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376B229A" w:rsidR="009B1314" w:rsidRDefault="00EB7446" w:rsidP="009B1314">
            <w:r>
              <w:t xml:space="preserve">Fach. Pflichtenheft: </w:t>
            </w:r>
            <w:r w:rsidR="009942AE">
              <w:t>Schluss</w:t>
            </w:r>
            <w:r w:rsidR="00BA3248">
              <w:t>folgerung</w:t>
            </w:r>
          </w:p>
        </w:tc>
        <w:tc>
          <w:tcPr>
            <w:tcW w:w="709" w:type="dxa"/>
          </w:tcPr>
          <w:p w14:paraId="61B3FDDF" w14:textId="06426702" w:rsidR="009B1314" w:rsidRDefault="00BA3248" w:rsidP="00B92449">
            <w:pPr>
              <w:jc w:val="center"/>
            </w:pPr>
            <w:r>
              <w:t>MA, LK</w:t>
            </w:r>
          </w:p>
        </w:tc>
        <w:tc>
          <w:tcPr>
            <w:tcW w:w="1127" w:type="dxa"/>
          </w:tcPr>
          <w:p w14:paraId="511F3F9C" w14:textId="782FB72F" w:rsidR="009B1314" w:rsidRDefault="00BA3248" w:rsidP="00B92449">
            <w:pPr>
              <w:jc w:val="center"/>
            </w:pPr>
            <w:r>
              <w:t>22.03</w:t>
            </w: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26CD921D" w:rsidR="009B1314" w:rsidRDefault="00EB7446" w:rsidP="009B1314">
            <w:r>
              <w:t>Fach. Pflichtenheft: Streuverhalten</w:t>
            </w:r>
          </w:p>
        </w:tc>
        <w:tc>
          <w:tcPr>
            <w:tcW w:w="709" w:type="dxa"/>
          </w:tcPr>
          <w:p w14:paraId="57EFB0EA" w14:textId="4618662A" w:rsidR="009B1314" w:rsidRDefault="00EB7446" w:rsidP="00B92449">
            <w:pPr>
              <w:jc w:val="center"/>
            </w:pPr>
            <w:r>
              <w:t>FH</w:t>
            </w:r>
          </w:p>
        </w:tc>
        <w:tc>
          <w:tcPr>
            <w:tcW w:w="1127" w:type="dxa"/>
          </w:tcPr>
          <w:p w14:paraId="2162D621" w14:textId="2D02046A" w:rsidR="009B1314" w:rsidRDefault="00EB7446" w:rsidP="00B92449">
            <w:pPr>
              <w:jc w:val="center"/>
            </w:pPr>
            <w:r>
              <w:t>22.03</w:t>
            </w: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587AE7F7" w:rsidR="009B1314" w:rsidRDefault="00E10E78" w:rsidP="009B1314">
            <w:r>
              <w:t xml:space="preserve">Fragen an </w:t>
            </w:r>
            <w:proofErr w:type="spellStart"/>
            <w:r>
              <w:t>Dalessandro</w:t>
            </w:r>
            <w:proofErr w:type="spellEnd"/>
          </w:p>
        </w:tc>
        <w:tc>
          <w:tcPr>
            <w:tcW w:w="709" w:type="dxa"/>
          </w:tcPr>
          <w:p w14:paraId="75284D10" w14:textId="744B95DA" w:rsidR="009B1314" w:rsidRDefault="00E10E78" w:rsidP="00B92449">
            <w:pPr>
              <w:jc w:val="center"/>
            </w:pPr>
            <w:r>
              <w:t>FI</w:t>
            </w:r>
          </w:p>
        </w:tc>
        <w:tc>
          <w:tcPr>
            <w:tcW w:w="1127" w:type="dxa"/>
          </w:tcPr>
          <w:p w14:paraId="2621489D" w14:textId="027DDBF6" w:rsidR="009B1314" w:rsidRDefault="005C4B43" w:rsidP="00B92449">
            <w:pPr>
              <w:jc w:val="center"/>
            </w:pPr>
            <w:r>
              <w:t>2</w:t>
            </w:r>
            <w:r w:rsidR="00570C3A">
              <w:t>8</w:t>
            </w:r>
            <w:r>
              <w:t>.03</w:t>
            </w:r>
          </w:p>
        </w:tc>
      </w:tr>
      <w:tr w:rsidR="00417E88" w14:paraId="7CABA154" w14:textId="77777777" w:rsidTr="00B92449">
        <w:tc>
          <w:tcPr>
            <w:tcW w:w="7508" w:type="dxa"/>
          </w:tcPr>
          <w:p w14:paraId="0D36F4C3" w14:textId="7197AFAF" w:rsidR="00417E88" w:rsidRDefault="00417E88" w:rsidP="009B1314">
            <w:r>
              <w:t>1.Statusbericht</w:t>
            </w:r>
          </w:p>
        </w:tc>
        <w:tc>
          <w:tcPr>
            <w:tcW w:w="709" w:type="dxa"/>
          </w:tcPr>
          <w:p w14:paraId="10588F0C" w14:textId="065FD4BC" w:rsidR="00417E88" w:rsidRDefault="00417E88" w:rsidP="00B92449">
            <w:pPr>
              <w:jc w:val="center"/>
            </w:pPr>
            <w:r>
              <w:t>MT</w:t>
            </w:r>
          </w:p>
        </w:tc>
        <w:tc>
          <w:tcPr>
            <w:tcW w:w="1127" w:type="dxa"/>
          </w:tcPr>
          <w:p w14:paraId="3074674C" w14:textId="45DCE1DF" w:rsidR="00417E88" w:rsidRDefault="00417E88" w:rsidP="00B92449">
            <w:pPr>
              <w:jc w:val="center"/>
            </w:pPr>
            <w:r>
              <w:t>28.03</w:t>
            </w:r>
          </w:p>
        </w:tc>
      </w:tr>
      <w:tr w:rsidR="00314592" w:rsidRPr="00392640" w14:paraId="10775E38" w14:textId="77777777" w:rsidTr="00B92449">
        <w:tc>
          <w:tcPr>
            <w:tcW w:w="7508" w:type="dxa"/>
          </w:tcPr>
          <w:p w14:paraId="551B9651" w14:textId="414652C9" w:rsidR="00314592" w:rsidRPr="00392640" w:rsidRDefault="00314592" w:rsidP="009B1314">
            <w:pPr>
              <w:rPr>
                <w:lang w:val="it-IT"/>
              </w:rPr>
            </w:pPr>
            <w:r w:rsidRPr="00392640">
              <w:rPr>
                <w:lang w:val="it-IT"/>
              </w:rPr>
              <w:t xml:space="preserve">GitHub: </w:t>
            </w:r>
            <w:r w:rsidR="00D73C78" w:rsidRPr="00392640">
              <w:rPr>
                <w:lang w:val="it-IT"/>
              </w:rPr>
              <w:t xml:space="preserve">v1 in </w:t>
            </w:r>
            <w:r w:rsidR="00392640">
              <w:rPr>
                <w:lang w:val="it-IT"/>
              </w:rPr>
              <w:t>“</w:t>
            </w:r>
            <w:r w:rsidR="00D73C78" w:rsidRPr="00392640">
              <w:rPr>
                <w:lang w:val="it-IT"/>
              </w:rPr>
              <w:t>Master</w:t>
            </w:r>
            <w:r w:rsidR="00392640">
              <w:rPr>
                <w:lang w:val="it-IT"/>
              </w:rPr>
              <w:t>”</w:t>
            </w:r>
            <w:r w:rsidR="00D73C78" w:rsidRPr="00392640">
              <w:rPr>
                <w:lang w:val="it-IT"/>
              </w:rPr>
              <w:t xml:space="preserve"> Branche</w:t>
            </w:r>
            <w:r w:rsidR="00392640" w:rsidRPr="00392640">
              <w:rPr>
                <w:lang w:val="it-IT"/>
              </w:rPr>
              <w:t xml:space="preserve"> </w:t>
            </w:r>
            <w:proofErr w:type="spellStart"/>
            <w:r w:rsidR="00392640" w:rsidRPr="00392640">
              <w:rPr>
                <w:lang w:val="it-IT"/>
              </w:rPr>
              <w:t>la</w:t>
            </w:r>
            <w:r w:rsidR="00392640">
              <w:rPr>
                <w:lang w:val="it-IT"/>
              </w:rPr>
              <w:t>den</w:t>
            </w:r>
            <w:proofErr w:type="spellEnd"/>
          </w:p>
        </w:tc>
        <w:tc>
          <w:tcPr>
            <w:tcW w:w="709" w:type="dxa"/>
          </w:tcPr>
          <w:p w14:paraId="1E62793E" w14:textId="32D8E96A" w:rsidR="00314592" w:rsidRPr="00392640" w:rsidRDefault="00392640" w:rsidP="00B9244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MT</w:t>
            </w:r>
          </w:p>
        </w:tc>
        <w:tc>
          <w:tcPr>
            <w:tcW w:w="1127" w:type="dxa"/>
          </w:tcPr>
          <w:p w14:paraId="42D214DE" w14:textId="6433EE18" w:rsidR="00314592" w:rsidRPr="00392640" w:rsidRDefault="00392640" w:rsidP="00B92449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24</w:t>
            </w:r>
            <w:r w:rsidR="00A5782D">
              <w:rPr>
                <w:lang w:val="it-IT"/>
              </w:rPr>
              <w:t>.03</w:t>
            </w:r>
          </w:p>
        </w:tc>
      </w:tr>
    </w:tbl>
    <w:p w14:paraId="559446D7" w14:textId="77777777" w:rsidR="00721B51" w:rsidRPr="00392640" w:rsidRDefault="00721B51" w:rsidP="00721B51">
      <w:pPr>
        <w:rPr>
          <w:lang w:val="it-IT"/>
        </w:rPr>
      </w:pPr>
    </w:p>
    <w:p w14:paraId="10EF78E7" w14:textId="77777777" w:rsidR="00721B51" w:rsidRPr="00392640" w:rsidRDefault="00721B51" w:rsidP="00721B51">
      <w:pPr>
        <w:rPr>
          <w:lang w:val="it-IT"/>
        </w:rPr>
      </w:pPr>
    </w:p>
    <w:p w14:paraId="24C98D02" w14:textId="77777777" w:rsidR="00721B51" w:rsidRPr="00392640" w:rsidRDefault="00721B51" w:rsidP="00721B51">
      <w:pPr>
        <w:rPr>
          <w:lang w:val="it-IT"/>
        </w:rPr>
      </w:pPr>
    </w:p>
    <w:p w14:paraId="3FF8281F" w14:textId="77777777" w:rsidR="00721B51" w:rsidRPr="00392640" w:rsidRDefault="00721B51" w:rsidP="00721B51">
      <w:pPr>
        <w:rPr>
          <w:lang w:val="it-IT"/>
        </w:rPr>
      </w:pPr>
    </w:p>
    <w:p w14:paraId="517CD86B" w14:textId="77777777" w:rsidR="00721B51" w:rsidRPr="00392640" w:rsidRDefault="00721B51" w:rsidP="00721B51">
      <w:pPr>
        <w:rPr>
          <w:lang w:val="it-IT"/>
        </w:rPr>
      </w:pPr>
    </w:p>
    <w:p w14:paraId="0A6A9762" w14:textId="3B255ADE" w:rsidR="00721B51" w:rsidRPr="00392640" w:rsidRDefault="00721B51" w:rsidP="00721B51">
      <w:pPr>
        <w:tabs>
          <w:tab w:val="left" w:pos="1883"/>
        </w:tabs>
        <w:rPr>
          <w:lang w:val="it-IT"/>
        </w:rPr>
      </w:pPr>
    </w:p>
    <w:p w14:paraId="5D6E34D9" w14:textId="363E3889" w:rsidR="00721B51" w:rsidRPr="00392640" w:rsidRDefault="00721B51" w:rsidP="00721B51">
      <w:pPr>
        <w:rPr>
          <w:lang w:val="it-IT"/>
        </w:rPr>
      </w:pPr>
    </w:p>
    <w:p w14:paraId="0C0BA083" w14:textId="351972AB" w:rsidR="00721B51" w:rsidRPr="00392640" w:rsidRDefault="00721B51" w:rsidP="00721B51">
      <w:pPr>
        <w:rPr>
          <w:lang w:val="it-IT"/>
        </w:rPr>
      </w:pPr>
    </w:p>
    <w:p w14:paraId="2C50E2FD" w14:textId="229AC672" w:rsidR="00431504" w:rsidRPr="00392640" w:rsidRDefault="00431504" w:rsidP="00721B51">
      <w:pPr>
        <w:tabs>
          <w:tab w:val="left" w:pos="1983"/>
        </w:tabs>
        <w:rPr>
          <w:lang w:val="it-IT"/>
        </w:rPr>
      </w:pPr>
    </w:p>
    <w:sectPr w:rsidR="00431504" w:rsidRPr="00392640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45E88" w14:textId="77777777" w:rsidR="00703354" w:rsidRDefault="00703354" w:rsidP="00A76598">
      <w:r>
        <w:separator/>
      </w:r>
    </w:p>
  </w:endnote>
  <w:endnote w:type="continuationSeparator" w:id="0">
    <w:p w14:paraId="066B18E9" w14:textId="77777777" w:rsidR="00703354" w:rsidRDefault="0070335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3155AF5E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314592">
      <w:rPr>
        <w:noProof/>
      </w:rPr>
      <w:t>21.03.2019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EDA86" w14:textId="77777777" w:rsidR="00703354" w:rsidRPr="00ED0D02" w:rsidRDefault="00703354" w:rsidP="00ED0D02">
      <w:pPr>
        <w:pStyle w:val="Fuzeile"/>
      </w:pPr>
    </w:p>
  </w:footnote>
  <w:footnote w:type="continuationSeparator" w:id="0">
    <w:p w14:paraId="0FDF5079" w14:textId="77777777" w:rsidR="00703354" w:rsidRDefault="0070335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D8EC94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5078C"/>
    <w:rsid w:val="00254C14"/>
    <w:rsid w:val="00256F77"/>
    <w:rsid w:val="00261C8D"/>
    <w:rsid w:val="0026253D"/>
    <w:rsid w:val="00265474"/>
    <w:rsid w:val="00273AF7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D434D"/>
    <w:rsid w:val="002E7766"/>
    <w:rsid w:val="002F69C6"/>
    <w:rsid w:val="00314592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2640"/>
    <w:rsid w:val="003C1160"/>
    <w:rsid w:val="003C60C3"/>
    <w:rsid w:val="003D4F97"/>
    <w:rsid w:val="003D5A4F"/>
    <w:rsid w:val="003D7320"/>
    <w:rsid w:val="003E0EF7"/>
    <w:rsid w:val="003F7870"/>
    <w:rsid w:val="00400747"/>
    <w:rsid w:val="00400861"/>
    <w:rsid w:val="00400D0F"/>
    <w:rsid w:val="00401993"/>
    <w:rsid w:val="00405FB8"/>
    <w:rsid w:val="004139E2"/>
    <w:rsid w:val="00417E88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0C3A"/>
    <w:rsid w:val="00572350"/>
    <w:rsid w:val="0057705E"/>
    <w:rsid w:val="00595194"/>
    <w:rsid w:val="005962F6"/>
    <w:rsid w:val="005A5E71"/>
    <w:rsid w:val="005B63E6"/>
    <w:rsid w:val="005C4B43"/>
    <w:rsid w:val="005C4B54"/>
    <w:rsid w:val="005C70BB"/>
    <w:rsid w:val="005D015C"/>
    <w:rsid w:val="005E2EF6"/>
    <w:rsid w:val="005E498D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03354"/>
    <w:rsid w:val="00710CED"/>
    <w:rsid w:val="00713C21"/>
    <w:rsid w:val="007153D1"/>
    <w:rsid w:val="00721B51"/>
    <w:rsid w:val="00730FF8"/>
    <w:rsid w:val="00736060"/>
    <w:rsid w:val="0073767C"/>
    <w:rsid w:val="007416B2"/>
    <w:rsid w:val="007418AF"/>
    <w:rsid w:val="00756087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6108"/>
    <w:rsid w:val="008C043B"/>
    <w:rsid w:val="008E73D6"/>
    <w:rsid w:val="00904C80"/>
    <w:rsid w:val="00923475"/>
    <w:rsid w:val="0093668C"/>
    <w:rsid w:val="00936BDB"/>
    <w:rsid w:val="0094144C"/>
    <w:rsid w:val="00941BC8"/>
    <w:rsid w:val="00944521"/>
    <w:rsid w:val="009448B6"/>
    <w:rsid w:val="009512B9"/>
    <w:rsid w:val="00952F27"/>
    <w:rsid w:val="00977CAF"/>
    <w:rsid w:val="00986379"/>
    <w:rsid w:val="009942AE"/>
    <w:rsid w:val="009A02BA"/>
    <w:rsid w:val="009B1314"/>
    <w:rsid w:val="009D65FB"/>
    <w:rsid w:val="009E55BD"/>
    <w:rsid w:val="009E67A7"/>
    <w:rsid w:val="009E7958"/>
    <w:rsid w:val="009F1CC4"/>
    <w:rsid w:val="00A10453"/>
    <w:rsid w:val="00A1419D"/>
    <w:rsid w:val="00A152E6"/>
    <w:rsid w:val="00A370D6"/>
    <w:rsid w:val="00A5737E"/>
    <w:rsid w:val="00A5782D"/>
    <w:rsid w:val="00A723BF"/>
    <w:rsid w:val="00A76598"/>
    <w:rsid w:val="00A81ABC"/>
    <w:rsid w:val="00A86A24"/>
    <w:rsid w:val="00AA0020"/>
    <w:rsid w:val="00AB21FE"/>
    <w:rsid w:val="00AC0F7D"/>
    <w:rsid w:val="00AC1D9F"/>
    <w:rsid w:val="00AC3020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448A2"/>
    <w:rsid w:val="00B534BF"/>
    <w:rsid w:val="00B771B4"/>
    <w:rsid w:val="00B92449"/>
    <w:rsid w:val="00BA3248"/>
    <w:rsid w:val="00BB60CB"/>
    <w:rsid w:val="00BB7E6A"/>
    <w:rsid w:val="00BD2696"/>
    <w:rsid w:val="00BE2EDC"/>
    <w:rsid w:val="00BE7DB7"/>
    <w:rsid w:val="00BF091D"/>
    <w:rsid w:val="00C05B99"/>
    <w:rsid w:val="00C2638C"/>
    <w:rsid w:val="00C26422"/>
    <w:rsid w:val="00C46B98"/>
    <w:rsid w:val="00C50216"/>
    <w:rsid w:val="00C536C2"/>
    <w:rsid w:val="00C55850"/>
    <w:rsid w:val="00C57BEE"/>
    <w:rsid w:val="00C6463B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3C78"/>
    <w:rsid w:val="00D778D9"/>
    <w:rsid w:val="00D81B58"/>
    <w:rsid w:val="00DA21CB"/>
    <w:rsid w:val="00DA48D1"/>
    <w:rsid w:val="00DA5FD2"/>
    <w:rsid w:val="00DD4CE9"/>
    <w:rsid w:val="00DE60E2"/>
    <w:rsid w:val="00DF7D0C"/>
    <w:rsid w:val="00E0030E"/>
    <w:rsid w:val="00E10E78"/>
    <w:rsid w:val="00E24705"/>
    <w:rsid w:val="00E3370A"/>
    <w:rsid w:val="00E36722"/>
    <w:rsid w:val="00E41F2C"/>
    <w:rsid w:val="00E46022"/>
    <w:rsid w:val="00E6073C"/>
    <w:rsid w:val="00E64A70"/>
    <w:rsid w:val="00EB7446"/>
    <w:rsid w:val="00EC13CA"/>
    <w:rsid w:val="00EC489F"/>
    <w:rsid w:val="00EC7105"/>
    <w:rsid w:val="00ED076C"/>
    <w:rsid w:val="00ED0D02"/>
    <w:rsid w:val="00ED5B57"/>
    <w:rsid w:val="00EE24C1"/>
    <w:rsid w:val="00EF37AE"/>
    <w:rsid w:val="00EF4331"/>
    <w:rsid w:val="00F140C5"/>
    <w:rsid w:val="00F16A53"/>
    <w:rsid w:val="00F213C1"/>
    <w:rsid w:val="00F2238D"/>
    <w:rsid w:val="00F369AA"/>
    <w:rsid w:val="00F40038"/>
    <w:rsid w:val="00F56BE1"/>
    <w:rsid w:val="00F612EB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C258D"/>
    <w:rsid w:val="0054467B"/>
    <w:rsid w:val="00591880"/>
    <w:rsid w:val="00610492"/>
    <w:rsid w:val="00802A3A"/>
    <w:rsid w:val="00A60FDE"/>
    <w:rsid w:val="00B0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F4C9B4D-AB95-48DC-8350-9AEAE0DAA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146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Alt Michel (s)</cp:lastModifiedBy>
  <cp:revision>25</cp:revision>
  <cp:lastPrinted>2015-10-01T15:43:00Z</cp:lastPrinted>
  <dcterms:created xsi:type="dcterms:W3CDTF">2019-03-19T09:40:00Z</dcterms:created>
  <dcterms:modified xsi:type="dcterms:W3CDTF">2019-03-21T12:03:00Z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