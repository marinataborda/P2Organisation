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621AD118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A94274">
        <w:t>6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4179C2E9" w:rsidR="00D626F7" w:rsidRDefault="00CB6ACF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AD3786" w:rsidRPr="00AD3786">
                  <w:t>Update Pflichtenheft, Zwischenpräsentation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4-04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692EDFED" w:rsidR="005F5746" w:rsidRDefault="00AD3786" w:rsidP="004671EF">
                <w:pPr>
                  <w:spacing w:after="200" w:line="276" w:lineRule="auto"/>
                  <w:ind w:left="709" w:hanging="709"/>
                </w:pPr>
                <w:r>
                  <w:t>Donnerstag, 4. April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73C086F9" w:rsidR="005F5746" w:rsidRDefault="00CB6ACF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322F3">
                  <w:t>1</w:t>
                </w:r>
                <w:r w:rsidR="00AD3786">
                  <w:t>2</w:t>
                </w:r>
                <w:r w:rsidR="00200874">
                  <w:t>:</w:t>
                </w:r>
                <w:r w:rsidR="00AD3786">
                  <w:t>3</w:t>
                </w:r>
                <w:r w:rsidR="00774B32">
                  <w:t>0</w:t>
                </w:r>
                <w:r w:rsidR="00200874">
                  <w:t xml:space="preserve"> </w:t>
                </w:r>
                <w:r w:rsidR="00427BF4">
                  <w:t>bis</w:t>
                </w:r>
                <w:r w:rsidR="00200874">
                  <w:t xml:space="preserve"> </w:t>
                </w:r>
                <w:r w:rsidR="00AD3786">
                  <w:t>13:15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2C862F9" w:rsidR="005F5746" w:rsidRDefault="00CB6ACF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5A736214" w:rsidR="00892969" w:rsidRPr="00352878" w:rsidRDefault="00892969" w:rsidP="000523B3">
                <w:r>
                  <w:t>Michel Alt</w:t>
                </w:r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061916A3" w14:textId="5B12659A" w:rsidR="00284C92" w:rsidRPr="007418AF" w:rsidRDefault="00427BF4" w:rsidP="00C57BEE">
      <w:pPr>
        <w:rPr>
          <w:rStyle w:val="Fett"/>
          <w:b w:val="0"/>
        </w:rPr>
      </w:pPr>
      <w:r>
        <w:rPr>
          <w:rStyle w:val="Fett"/>
          <w:b w:val="0"/>
        </w:rPr>
        <w:t>Ziel der Sitzung kurz erläutern</w:t>
      </w:r>
      <w:r w:rsidR="004139E2" w:rsidRPr="004139E2">
        <w:rPr>
          <w:rStyle w:val="Fett"/>
          <w:b w:val="0"/>
        </w:rPr>
        <w:t>.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77777777" w:rsidR="00427BF4" w:rsidRDefault="00C05B99" w:rsidP="00F6331F">
            <w:pPr>
              <w:rPr>
                <w:rStyle w:val="Fett"/>
              </w:rPr>
            </w:pPr>
            <w:r>
              <w:rPr>
                <w:rStyle w:val="Fett"/>
              </w:rPr>
              <w:t>Org. Pflichtenheft:</w:t>
            </w:r>
          </w:p>
          <w:p w14:paraId="68E4D566" w14:textId="09510B3C" w:rsidR="003D5A4F" w:rsidRDefault="00501D99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  <w:r w:rsidR="00906C58">
              <w:rPr>
                <w:rStyle w:val="Fett"/>
                <w:b w:val="0"/>
              </w:rPr>
              <w:t>: Meilensteine ergänzt, Risikomanagement angepasst</w:t>
            </w:r>
          </w:p>
          <w:p w14:paraId="07197AEB" w14:textId="6C9BFC98" w:rsidR="00501D99" w:rsidRPr="003D5A4F" w:rsidRDefault="00913775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Kontrolle, sonst </w:t>
            </w:r>
            <w:proofErr w:type="gramStart"/>
            <w:r>
              <w:rPr>
                <w:rStyle w:val="Fett"/>
                <w:b w:val="0"/>
              </w:rPr>
              <w:t>Fertig</w:t>
            </w:r>
            <w:proofErr w:type="gramEnd"/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08F82465" w:rsidR="003D5A4F" w:rsidRDefault="003D5A4F" w:rsidP="003D5A4F">
            <w:pPr>
              <w:rPr>
                <w:rStyle w:val="Fett"/>
              </w:rPr>
            </w:pPr>
            <w:r>
              <w:rPr>
                <w:rStyle w:val="Fett"/>
              </w:rPr>
              <w:t>Fach. Pflichtenheft:</w:t>
            </w:r>
          </w:p>
          <w:p w14:paraId="6C42D3C3" w14:textId="77777777" w:rsidR="003D5A4F" w:rsidRDefault="00501D99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777D961E" w14:textId="6620726A" w:rsidR="00842719" w:rsidRPr="00FC7F44" w:rsidRDefault="00913775" w:rsidP="00FC7F4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Ziele</w:t>
            </w:r>
            <w:r w:rsidR="00FC7F44">
              <w:rPr>
                <w:rStyle w:val="Fett"/>
                <w:b w:val="0"/>
              </w:rPr>
              <w:t xml:space="preserve"> &amp; </w:t>
            </w:r>
            <w:proofErr w:type="spellStart"/>
            <w:r>
              <w:rPr>
                <w:rStyle w:val="Fett"/>
                <w:b w:val="0"/>
              </w:rPr>
              <w:t xml:space="preserve">Beschreibung </w:t>
            </w:r>
            <w:proofErr w:type="spellEnd"/>
            <w:r>
              <w:rPr>
                <w:rStyle w:val="Fett"/>
                <w:b w:val="0"/>
              </w:rPr>
              <w:t xml:space="preserve">einfügen, </w:t>
            </w:r>
            <w:r w:rsidR="00E421B1">
              <w:rPr>
                <w:rStyle w:val="Fett"/>
                <w:b w:val="0"/>
              </w:rPr>
              <w:t>Lieferobjekte</w:t>
            </w:r>
            <w:r w:rsidR="00FC7F44">
              <w:rPr>
                <w:rStyle w:val="Fett"/>
                <w:b w:val="0"/>
              </w:rPr>
              <w:t xml:space="preserve"> &amp; </w:t>
            </w:r>
            <w:r w:rsidR="00E421B1">
              <w:rPr>
                <w:rStyle w:val="Fett"/>
                <w:b w:val="0"/>
              </w:rPr>
              <w:t>Klassendiagramm</w:t>
            </w:r>
            <w:r w:rsidR="00FC7F44">
              <w:rPr>
                <w:rStyle w:val="Fett"/>
                <w:b w:val="0"/>
              </w:rPr>
              <w:t xml:space="preserve"> anpassen, </w:t>
            </w:r>
            <w:r w:rsidR="00842719" w:rsidRPr="00FC7F44">
              <w:rPr>
                <w:rStyle w:val="Fett"/>
                <w:b w:val="0"/>
              </w:rPr>
              <w:t xml:space="preserve">Layout &amp; Abbildungen </w:t>
            </w:r>
            <w:r w:rsidR="00FC7F44" w:rsidRPr="00FC7F44">
              <w:rPr>
                <w:rStyle w:val="Fett"/>
                <w:b w:val="0"/>
              </w:rPr>
              <w:t>anpassen</w:t>
            </w:r>
          </w:p>
        </w:tc>
        <w:tc>
          <w:tcPr>
            <w:tcW w:w="1836" w:type="dxa"/>
          </w:tcPr>
          <w:p w14:paraId="27F4FF5A" w14:textId="0D20F9CC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16BF27B9" w14:textId="633BAE98" w:rsidR="00CE62E0" w:rsidRDefault="009E2B57" w:rsidP="00E7024F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Zwischenpräsentation</w:t>
            </w:r>
            <w:r w:rsidR="00E7024F">
              <w:rPr>
                <w:rStyle w:val="Fett"/>
              </w:rPr>
              <w:t>:</w:t>
            </w:r>
          </w:p>
          <w:p w14:paraId="28CC5184" w14:textId="77777777" w:rsidR="00740EF4" w:rsidRDefault="009E2B57" w:rsidP="00740EF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 w:rsidRPr="00501D99">
              <w:rPr>
                <w:rStyle w:val="Fett"/>
                <w:b w:val="0"/>
              </w:rPr>
              <w:t>Input</w:t>
            </w:r>
            <w:r w:rsidR="00501D99" w:rsidRPr="00501D99">
              <w:rPr>
                <w:rStyle w:val="Fett"/>
                <w:b w:val="0"/>
              </w:rPr>
              <w:t xml:space="preserve"> -&gt; Fragen</w:t>
            </w:r>
          </w:p>
          <w:p w14:paraId="29584D15" w14:textId="7B2CAAD0" w:rsidR="001F3EEE" w:rsidRPr="001F3EEE" w:rsidRDefault="001F3EEE" w:rsidP="001F3EEE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Ist die Präs</w:t>
            </w:r>
            <w:r w:rsidR="005D6746">
              <w:rPr>
                <w:rStyle w:val="Fett"/>
                <w:b w:val="0"/>
              </w:rPr>
              <w:t>entation</w:t>
            </w:r>
            <w:r>
              <w:rPr>
                <w:rStyle w:val="Fett"/>
                <w:b w:val="0"/>
              </w:rPr>
              <w:t xml:space="preserve"> im Plenum?</w:t>
            </w:r>
            <w:r w:rsidR="007264E0">
              <w:rPr>
                <w:rStyle w:val="Fett"/>
                <w:b w:val="0"/>
              </w:rPr>
              <w:t xml:space="preserve"> </w:t>
            </w:r>
            <w:r w:rsidR="00FA1786">
              <w:rPr>
                <w:rStyle w:val="Fett"/>
                <w:b w:val="0"/>
              </w:rPr>
              <w:t>Was soll präsentiert werden (Ziele, Wunschziele</w:t>
            </w:r>
            <w:r w:rsidR="00CB6ACF">
              <w:rPr>
                <w:rStyle w:val="Fett"/>
                <w:b w:val="0"/>
              </w:rPr>
              <w:t>,…</w:t>
            </w:r>
            <w:bookmarkStart w:id="0" w:name="_GoBack"/>
            <w:bookmarkEnd w:id="0"/>
            <w:r w:rsidR="00FA1786">
              <w:rPr>
                <w:rStyle w:val="Fett"/>
                <w:b w:val="0"/>
              </w:rPr>
              <w:t xml:space="preserve">)? </w:t>
            </w:r>
          </w:p>
        </w:tc>
        <w:tc>
          <w:tcPr>
            <w:tcW w:w="1836" w:type="dxa"/>
          </w:tcPr>
          <w:p w14:paraId="3B91F433" w14:textId="5692D896" w:rsidR="003D5A4F" w:rsidRPr="00740EF4" w:rsidRDefault="00E7024F" w:rsidP="003D5A4F">
            <w:pPr>
              <w:jc w:val="center"/>
              <w:rPr>
                <w:rStyle w:val="Fett"/>
                <w:b w:val="0"/>
              </w:rPr>
            </w:pPr>
            <w:r w:rsidRPr="00740EF4">
              <w:rPr>
                <w:rStyle w:val="Fett"/>
                <w:b w:val="0"/>
              </w:rPr>
              <w:t>MT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36A9084F" w:rsidR="00CE62E0" w:rsidRDefault="00740EF4" w:rsidP="003D5A4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Sonstiges</w:t>
            </w:r>
          </w:p>
        </w:tc>
        <w:tc>
          <w:tcPr>
            <w:tcW w:w="1836" w:type="dxa"/>
          </w:tcPr>
          <w:p w14:paraId="0CCF06B3" w14:textId="77AED1A1" w:rsidR="00CE62E0" w:rsidRDefault="00740EF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9"/>
        <w:gridCol w:w="1806"/>
        <w:gridCol w:w="1119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43E75844" w:rsidR="009B1314" w:rsidRDefault="007264E0" w:rsidP="009B1314">
            <w:r>
              <w:t>Präsentation vorbereiten</w:t>
            </w:r>
          </w:p>
        </w:tc>
        <w:tc>
          <w:tcPr>
            <w:tcW w:w="709" w:type="dxa"/>
          </w:tcPr>
          <w:p w14:paraId="447574CE" w14:textId="62B50959" w:rsidR="009B1314" w:rsidRDefault="007264E0" w:rsidP="00B92449">
            <w:pPr>
              <w:jc w:val="center"/>
            </w:pPr>
            <w:proofErr w:type="spellStart"/>
            <w:r>
              <w:t>Fady</w:t>
            </w:r>
            <w:proofErr w:type="spellEnd"/>
          </w:p>
        </w:tc>
        <w:tc>
          <w:tcPr>
            <w:tcW w:w="1127" w:type="dxa"/>
          </w:tcPr>
          <w:p w14:paraId="690EE165" w14:textId="64F644AA" w:rsidR="009B1314" w:rsidRDefault="007264E0" w:rsidP="00B92449">
            <w:pPr>
              <w:jc w:val="center"/>
            </w:pPr>
            <w:r>
              <w:t>6.April</w:t>
            </w: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2767E8D5" w:rsidR="009B1314" w:rsidRDefault="00A6107C" w:rsidP="009B1314">
            <w:r>
              <w:t>Präsentation halten</w:t>
            </w:r>
          </w:p>
        </w:tc>
        <w:tc>
          <w:tcPr>
            <w:tcW w:w="709" w:type="dxa"/>
          </w:tcPr>
          <w:p w14:paraId="4E3D6FC1" w14:textId="71DB93CE" w:rsidR="009B1314" w:rsidRDefault="00A6107C" w:rsidP="00B92449">
            <w:pPr>
              <w:jc w:val="center"/>
            </w:pPr>
            <w:r>
              <w:t>Luca, Michel</w:t>
            </w:r>
          </w:p>
        </w:tc>
        <w:tc>
          <w:tcPr>
            <w:tcW w:w="1127" w:type="dxa"/>
          </w:tcPr>
          <w:p w14:paraId="25F51342" w14:textId="72252490" w:rsidR="009B1314" w:rsidRDefault="00906C58" w:rsidP="00B92449">
            <w:pPr>
              <w:jc w:val="center"/>
            </w:pPr>
            <w:r>
              <w:t>11.April</w:t>
            </w: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5642C36A" w:rsidR="009B1314" w:rsidRDefault="00C129F5" w:rsidP="009B1314">
            <w:proofErr w:type="spellStart"/>
            <w:r>
              <w:t>MatLab</w:t>
            </w:r>
            <w:proofErr w:type="spellEnd"/>
            <w:r>
              <w:t xml:space="preserve"> </w:t>
            </w:r>
            <w:proofErr w:type="spellStart"/>
            <w:r>
              <w:t>berechnungen</w:t>
            </w:r>
            <w:proofErr w:type="spellEnd"/>
            <w:r w:rsidR="00334EE4">
              <w:t xml:space="preserve"> &amp; Mock </w:t>
            </w:r>
            <w:proofErr w:type="spellStart"/>
            <w:r w:rsidR="00334EE4">
              <w:t>up</w:t>
            </w:r>
            <w:proofErr w:type="spellEnd"/>
            <w:r w:rsidR="00334EE4">
              <w:t xml:space="preserve"> </w:t>
            </w:r>
          </w:p>
        </w:tc>
        <w:tc>
          <w:tcPr>
            <w:tcW w:w="709" w:type="dxa"/>
          </w:tcPr>
          <w:p w14:paraId="15E988F5" w14:textId="034ABBC6" w:rsidR="009B1314" w:rsidRDefault="00C129F5" w:rsidP="00B92449">
            <w:pPr>
              <w:jc w:val="center"/>
            </w:pPr>
            <w:r>
              <w:t>L</w:t>
            </w:r>
            <w:r w:rsidR="00334EE4">
              <w:t>K, FI, MT</w:t>
            </w:r>
          </w:p>
        </w:tc>
        <w:tc>
          <w:tcPr>
            <w:tcW w:w="1127" w:type="dxa"/>
          </w:tcPr>
          <w:p w14:paraId="3B37E9DC" w14:textId="797CD8E6" w:rsidR="009B1314" w:rsidRDefault="00C129F5" w:rsidP="00B92449">
            <w:pPr>
              <w:jc w:val="center"/>
            </w:pPr>
            <w:r>
              <w:t>6.Mai</w:t>
            </w: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3E36397" w:rsidR="009B1314" w:rsidRDefault="00913775" w:rsidP="009B1314">
            <w:r>
              <w:t>Fach. Pflichtenheft</w:t>
            </w:r>
          </w:p>
        </w:tc>
        <w:tc>
          <w:tcPr>
            <w:tcW w:w="709" w:type="dxa"/>
          </w:tcPr>
          <w:p w14:paraId="5F172F57" w14:textId="01A55FA5" w:rsidR="009B1314" w:rsidRDefault="00913775" w:rsidP="00B92449">
            <w:pPr>
              <w:jc w:val="center"/>
            </w:pPr>
            <w:r>
              <w:t>Alle</w:t>
            </w:r>
          </w:p>
        </w:tc>
        <w:tc>
          <w:tcPr>
            <w:tcW w:w="1127" w:type="dxa"/>
          </w:tcPr>
          <w:p w14:paraId="177FFD1E" w14:textId="16A3EDCD" w:rsidR="009B1314" w:rsidRDefault="0052015C" w:rsidP="00B92449">
            <w:pPr>
              <w:jc w:val="center"/>
            </w:pPr>
            <w:r>
              <w:t>6.April</w:t>
            </w: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4B7C1B0F" w14:textId="3F9999EE" w:rsidR="00131616" w:rsidRDefault="00131616" w:rsidP="00D56B94">
      <w:pPr>
        <w:pStyle w:val="Untertitel"/>
      </w:pPr>
      <w:r>
        <w:br w:type="page"/>
      </w:r>
    </w:p>
    <w:p w14:paraId="065489CE" w14:textId="77777777" w:rsidR="00431504" w:rsidRDefault="00431504" w:rsidP="00431504"/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DB979" w14:textId="77777777" w:rsidR="00760B26" w:rsidRDefault="00760B26" w:rsidP="00A76598">
      <w:r>
        <w:separator/>
      </w:r>
    </w:p>
  </w:endnote>
  <w:endnote w:type="continuationSeparator" w:id="0">
    <w:p w14:paraId="79359DFA" w14:textId="77777777" w:rsidR="00760B26" w:rsidRDefault="00760B26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3F39E4F7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A94274">
      <w:rPr>
        <w:noProof/>
      </w:rPr>
      <w:t>04.04.2019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87AB4" w14:textId="77777777" w:rsidR="00760B26" w:rsidRPr="00ED0D02" w:rsidRDefault="00760B26" w:rsidP="00ED0D02">
      <w:pPr>
        <w:pStyle w:val="Fuzeile"/>
      </w:pPr>
    </w:p>
  </w:footnote>
  <w:footnote w:type="continuationSeparator" w:id="0">
    <w:p w14:paraId="3139A70A" w14:textId="77777777" w:rsidR="00760B26" w:rsidRDefault="00760B26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7CC622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3EEE"/>
    <w:rsid w:val="001F489A"/>
    <w:rsid w:val="00200874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31040"/>
    <w:rsid w:val="00334EE4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01D99"/>
    <w:rsid w:val="0052015C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D6746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264E0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2719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06C58"/>
    <w:rsid w:val="00913775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B1314"/>
    <w:rsid w:val="009D65FB"/>
    <w:rsid w:val="009E2B57"/>
    <w:rsid w:val="009E55BD"/>
    <w:rsid w:val="009E67A7"/>
    <w:rsid w:val="009E7958"/>
    <w:rsid w:val="009F1CC4"/>
    <w:rsid w:val="00A10453"/>
    <w:rsid w:val="00A152E6"/>
    <w:rsid w:val="00A370D6"/>
    <w:rsid w:val="00A5737E"/>
    <w:rsid w:val="00A6107C"/>
    <w:rsid w:val="00A723BF"/>
    <w:rsid w:val="00A76598"/>
    <w:rsid w:val="00A81ABC"/>
    <w:rsid w:val="00A86A24"/>
    <w:rsid w:val="00A94274"/>
    <w:rsid w:val="00AA0020"/>
    <w:rsid w:val="00AB21FE"/>
    <w:rsid w:val="00AC0F7D"/>
    <w:rsid w:val="00AC1D9F"/>
    <w:rsid w:val="00AC319A"/>
    <w:rsid w:val="00AC6538"/>
    <w:rsid w:val="00AD0C43"/>
    <w:rsid w:val="00AD3786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B60CB"/>
    <w:rsid w:val="00BB7E6A"/>
    <w:rsid w:val="00BD2696"/>
    <w:rsid w:val="00BE2EDC"/>
    <w:rsid w:val="00BE7DB7"/>
    <w:rsid w:val="00BF091D"/>
    <w:rsid w:val="00C05B99"/>
    <w:rsid w:val="00C129F5"/>
    <w:rsid w:val="00C2638C"/>
    <w:rsid w:val="00C26422"/>
    <w:rsid w:val="00C46B98"/>
    <w:rsid w:val="00C50216"/>
    <w:rsid w:val="00C536C2"/>
    <w:rsid w:val="00C55850"/>
    <w:rsid w:val="00C57BEE"/>
    <w:rsid w:val="00CA50DE"/>
    <w:rsid w:val="00CB0914"/>
    <w:rsid w:val="00CB6ACF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4705"/>
    <w:rsid w:val="00E3370A"/>
    <w:rsid w:val="00E36722"/>
    <w:rsid w:val="00E41F2C"/>
    <w:rsid w:val="00E421B1"/>
    <w:rsid w:val="00E46022"/>
    <w:rsid w:val="00E6073C"/>
    <w:rsid w:val="00E64A70"/>
    <w:rsid w:val="00E7024F"/>
    <w:rsid w:val="00EC13CA"/>
    <w:rsid w:val="00EC489F"/>
    <w:rsid w:val="00EC7105"/>
    <w:rsid w:val="00ED076C"/>
    <w:rsid w:val="00ED0D02"/>
    <w:rsid w:val="00ED5B57"/>
    <w:rsid w:val="00EF37AE"/>
    <w:rsid w:val="00EF4331"/>
    <w:rsid w:val="00F140C5"/>
    <w:rsid w:val="00F15189"/>
    <w:rsid w:val="00F16A53"/>
    <w:rsid w:val="00F16F9D"/>
    <w:rsid w:val="00F213C1"/>
    <w:rsid w:val="00F2238D"/>
    <w:rsid w:val="00F369AA"/>
    <w:rsid w:val="00F40038"/>
    <w:rsid w:val="00F56BE1"/>
    <w:rsid w:val="00F6331F"/>
    <w:rsid w:val="00F73D6D"/>
    <w:rsid w:val="00FA1786"/>
    <w:rsid w:val="00FA2C70"/>
    <w:rsid w:val="00FC1909"/>
    <w:rsid w:val="00FC697F"/>
    <w:rsid w:val="00FC7F44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94593D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69e60002-4b69-4aad-9e3a-e3a9db2b0f4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C3C3B15-0896-4990-969F-53A5FFE2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151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16</cp:revision>
  <cp:lastPrinted>2015-10-01T15:43:00Z</cp:lastPrinted>
  <dcterms:created xsi:type="dcterms:W3CDTF">2019-04-04T10:32:00Z</dcterms:created>
  <dcterms:modified xsi:type="dcterms:W3CDTF">2019-04-04T10:54:00Z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