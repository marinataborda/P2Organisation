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29B7A" w14:textId="74D47404" w:rsidR="00A76598" w:rsidRPr="009F1CC4" w:rsidRDefault="00431504" w:rsidP="009F1CC4">
      <w:pPr>
        <w:pStyle w:val="Titel"/>
      </w:pPr>
      <w:r w:rsidRPr="009F1CC4">
        <w:t>Protokoll</w:t>
      </w:r>
      <w:r w:rsidR="00BE7DB7">
        <w:t xml:space="preserve"> </w:t>
      </w:r>
      <w:r w:rsidR="009A03BB">
        <w:t>10</w:t>
      </w:r>
    </w:p>
    <w:p w14:paraId="2BB37B0E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3ABD09B" w14:textId="77777777" w:rsidTr="00CB0914">
        <w:trPr>
          <w:trHeight w:hRule="exact" w:val="113"/>
        </w:trPr>
        <w:tc>
          <w:tcPr>
            <w:tcW w:w="1985" w:type="dxa"/>
          </w:tcPr>
          <w:p w14:paraId="1F848980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A9BBCEE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7BECB5FD" w14:textId="77777777" w:rsidTr="00CB0914">
        <w:tc>
          <w:tcPr>
            <w:tcW w:w="1985" w:type="dxa"/>
          </w:tcPr>
          <w:p w14:paraId="716E6B20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341099E5" w14:textId="66922688" w:rsidR="00D626F7" w:rsidRDefault="00A04D54" w:rsidP="00CC133F">
            <w:pPr>
              <w:spacing w:after="200" w:line="276" w:lineRule="auto"/>
            </w:pPr>
            <w:sdt>
              <w:sdtPr>
                <w:id w:val="-1258208543"/>
                <w:placeholder>
                  <w:docPart w:val="CBE5E32331D54A41855F4069AC098236"/>
                </w:placeholder>
              </w:sdtPr>
              <w:sdtEndPr/>
              <w:sdtContent>
                <w:r w:rsidR="008B17AD">
                  <w:t>Endspurt</w:t>
                </w:r>
              </w:sdtContent>
            </w:sdt>
          </w:p>
        </w:tc>
      </w:tr>
      <w:tr w:rsidR="005F5746" w14:paraId="24794096" w14:textId="77777777" w:rsidTr="00CB0914">
        <w:tc>
          <w:tcPr>
            <w:tcW w:w="1985" w:type="dxa"/>
          </w:tcPr>
          <w:p w14:paraId="430E95E8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521DA05503F9402E8B09294BFD5ADD5E"/>
            </w:placeholder>
            <w:date w:fullDate="2019-05-23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2199CDCF" w14:textId="4410765A" w:rsidR="005F5746" w:rsidRDefault="009A03BB" w:rsidP="004671EF">
                <w:pPr>
                  <w:spacing w:after="200" w:line="276" w:lineRule="auto"/>
                  <w:ind w:left="709" w:hanging="709"/>
                </w:pPr>
                <w:r>
                  <w:t>Donnerstag, 23. Mai 2019</w:t>
                </w:r>
              </w:p>
            </w:tc>
          </w:sdtContent>
        </w:sdt>
      </w:tr>
      <w:tr w:rsidR="005F5746" w14:paraId="5943B454" w14:textId="77777777" w:rsidTr="00CB0914">
        <w:tc>
          <w:tcPr>
            <w:tcW w:w="1985" w:type="dxa"/>
          </w:tcPr>
          <w:p w14:paraId="5AAF91C8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1C7896F3" w14:textId="18652CF3" w:rsidR="005F5746" w:rsidRDefault="00A04D54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13F69F50C3D540A6B31A447820B0E922"/>
                </w:placeholder>
              </w:sdtPr>
              <w:sdtEndPr/>
              <w:sdtContent>
                <w:r w:rsidR="00427BF4">
                  <w:t xml:space="preserve">Zeit von </w:t>
                </w:r>
                <w:r w:rsidR="009A03BB">
                  <w:t>13:00</w:t>
                </w:r>
                <w:r w:rsidR="00C41887">
                  <w:t xml:space="preserve"> bis 13:</w:t>
                </w:r>
                <w:r w:rsidR="009A03BB">
                  <w:t>3</w:t>
                </w:r>
                <w:r w:rsidR="008B17AD">
                  <w:t>0</w:t>
                </w:r>
                <w:r w:rsidR="009A03BB">
                  <w:t xml:space="preserve"> Uhr</w:t>
                </w:r>
              </w:sdtContent>
            </w:sdt>
          </w:p>
        </w:tc>
      </w:tr>
      <w:tr w:rsidR="005F5746" w14:paraId="0C07D0E1" w14:textId="77777777" w:rsidTr="00CB0914">
        <w:tc>
          <w:tcPr>
            <w:tcW w:w="1985" w:type="dxa"/>
          </w:tcPr>
          <w:p w14:paraId="1569E25F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A1E008D" w14:textId="7D924A15" w:rsidR="005F5746" w:rsidRDefault="00A04D54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13B39AEF5A4E45ADA209D8AB40DF3DA4"/>
                </w:placeholder>
              </w:sdtPr>
              <w:sdtEndPr/>
              <w:sdtContent>
                <w:r w:rsidR="00CB0914">
                  <w:t xml:space="preserve">FHNW Brugg-Windisch, Raum </w:t>
                </w:r>
                <w:r w:rsidR="008B17AD">
                  <w:t>6.4D30</w:t>
                </w:r>
              </w:sdtContent>
            </w:sdt>
          </w:p>
        </w:tc>
      </w:tr>
      <w:tr w:rsidR="00ED5B57" w:rsidRPr="00352878" w14:paraId="24375EE4" w14:textId="77777777" w:rsidTr="00CB0914">
        <w:tc>
          <w:tcPr>
            <w:tcW w:w="1985" w:type="dxa"/>
          </w:tcPr>
          <w:p w14:paraId="26B9CEE0" w14:textId="39B3AABB" w:rsidR="00ED5B57" w:rsidRDefault="00ED5B57" w:rsidP="00ED5B57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A6BD3206BF6948089C01D249DF191609"/>
              </w:placeholder>
            </w:sdtPr>
            <w:sdtEndPr/>
            <w:sdtContent>
              <w:p w14:paraId="2E74494E" w14:textId="5435D793" w:rsidR="000B3FB5" w:rsidRDefault="00526320" w:rsidP="000B3FB5">
                <w:r>
                  <w:t>Marina Taborda</w:t>
                </w:r>
                <w:r w:rsidR="00352878">
                  <w:t xml:space="preserve"> (</w:t>
                </w:r>
                <w:r>
                  <w:t>MT</w:t>
                </w:r>
                <w:r w:rsidR="00352878">
                  <w:t>)</w:t>
                </w:r>
                <w:r w:rsidR="000B3FB5">
                  <w:t>, Projektleiter</w:t>
                </w:r>
                <w:r>
                  <w:t>in</w:t>
                </w:r>
              </w:p>
              <w:p w14:paraId="2581A3A6" w14:textId="4E358989" w:rsidR="000B3FB5" w:rsidRPr="00427BF4" w:rsidRDefault="00526320" w:rsidP="000B3FB5">
                <w:r>
                  <w:t>Frank Imhof</w:t>
                </w:r>
                <w:r w:rsidR="00352878" w:rsidRPr="00427BF4">
                  <w:t xml:space="preserve"> (</w:t>
                </w:r>
                <w:r>
                  <w:t>FI</w:t>
                </w:r>
                <w:r w:rsidR="00352878" w:rsidRPr="00427BF4">
                  <w:t>)</w:t>
                </w:r>
              </w:p>
              <w:p w14:paraId="7ECA0CFB" w14:textId="409BC694" w:rsidR="000523B3" w:rsidRPr="009A03BB" w:rsidRDefault="00526320" w:rsidP="000523B3">
                <w:r w:rsidRPr="009A03BB">
                  <w:t>Luca Krummenacher</w:t>
                </w:r>
                <w:r w:rsidR="00352878" w:rsidRPr="009A03BB">
                  <w:t xml:space="preserve"> (</w:t>
                </w:r>
                <w:r w:rsidRPr="009A03BB">
                  <w:t>LK</w:t>
                </w:r>
                <w:r w:rsidR="00352878" w:rsidRPr="009A03BB">
                  <w:t>)</w:t>
                </w:r>
              </w:p>
              <w:p w14:paraId="331DE6B2" w14:textId="5A736214" w:rsidR="00892969" w:rsidRPr="00352878" w:rsidRDefault="00892969" w:rsidP="000523B3"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  <w:p w14:paraId="487F3C9F" w14:textId="459A04B5" w:rsidR="000B3FB5" w:rsidRPr="00352878" w:rsidRDefault="00384D71" w:rsidP="000B3FB5">
                <w:proofErr w:type="spellStart"/>
                <w:r>
                  <w:t>Fady</w:t>
                </w:r>
                <w:proofErr w:type="spellEnd"/>
                <w:r>
                  <w:t xml:space="preserve"> Hana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FH</w:t>
                </w:r>
                <w:r w:rsidR="00352878">
                  <w:t>)</w:t>
                </w:r>
              </w:p>
              <w:p w14:paraId="414236A6" w14:textId="1018B6BF" w:rsidR="00ED5B57" w:rsidRPr="00352878" w:rsidRDefault="00526320" w:rsidP="000B3FB5">
                <w:r>
                  <w:t>Richard Britt</w:t>
                </w:r>
                <w:r w:rsidR="00352878" w:rsidRPr="00352878">
                  <w:t xml:space="preserve"> </w:t>
                </w:r>
                <w:r w:rsidR="00352878">
                  <w:t>(</w:t>
                </w:r>
                <w:r>
                  <w:t>RB</w:t>
                </w:r>
                <w:r w:rsidR="00352878">
                  <w:t>)</w:t>
                </w:r>
              </w:p>
            </w:sdtContent>
          </w:sdt>
        </w:tc>
      </w:tr>
      <w:tr w:rsidR="007C5C7F" w14:paraId="22C9A725" w14:textId="77777777" w:rsidTr="00CB0914">
        <w:tc>
          <w:tcPr>
            <w:tcW w:w="1985" w:type="dxa"/>
          </w:tcPr>
          <w:p w14:paraId="46E842DB" w14:textId="52C8CE68" w:rsidR="007C5C7F" w:rsidRDefault="007C5C7F" w:rsidP="007C5C7F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059AFE3A12B14B70A7FF03A6D27BEF07"/>
              </w:placeholder>
            </w:sdtPr>
            <w:sdtEndPr/>
            <w:sdtContent>
              <w:p w14:paraId="57599583" w14:textId="4D760CD1" w:rsidR="007C5C7F" w:rsidRDefault="000523B3" w:rsidP="000523B3">
                <w:r>
                  <w:t>-</w:t>
                </w:r>
              </w:p>
            </w:sdtContent>
          </w:sdt>
        </w:tc>
      </w:tr>
      <w:tr w:rsidR="000B3FB5" w14:paraId="25B92CFD" w14:textId="77777777" w:rsidTr="00CB0914">
        <w:tc>
          <w:tcPr>
            <w:tcW w:w="1985" w:type="dxa"/>
          </w:tcPr>
          <w:p w14:paraId="770F3545" w14:textId="10C55120" w:rsidR="000B3FB5" w:rsidRDefault="000B3FB5" w:rsidP="000B3FB5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F7292DE9A0A34812A85CE79494FB2BEB"/>
              </w:placeholder>
            </w:sdtPr>
            <w:sdtEndPr/>
            <w:sdtContent>
              <w:p w14:paraId="1D7B7EB8" w14:textId="7698EB0F" w:rsidR="000B3FB5" w:rsidRDefault="000523B3" w:rsidP="000523B3">
                <w:pPr>
                  <w:spacing w:after="200" w:line="276" w:lineRule="auto"/>
                </w:pPr>
                <w:r>
                  <w:t>-</w:t>
                </w:r>
              </w:p>
            </w:sdtContent>
          </w:sdt>
        </w:tc>
      </w:tr>
      <w:tr w:rsidR="00431504" w14:paraId="3BD540C1" w14:textId="77777777" w:rsidTr="00CB0914">
        <w:tc>
          <w:tcPr>
            <w:tcW w:w="1985" w:type="dxa"/>
          </w:tcPr>
          <w:p w14:paraId="22E50F4C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B27AA0B49F5A41B78C8AA0BA9B34BC9F"/>
              </w:placeholder>
            </w:sdtPr>
            <w:sdtEndPr/>
            <w:sdtContent>
              <w:p w14:paraId="48889BFE" w14:textId="469718EE" w:rsidR="00431504" w:rsidRDefault="005D015C" w:rsidP="00103550">
                <w:pPr>
                  <w:spacing w:after="200" w:line="276" w:lineRule="auto"/>
                </w:pPr>
                <w:r>
                  <w:t xml:space="preserve">Michel </w:t>
                </w:r>
                <w:proofErr w:type="gramStart"/>
                <w:r>
                  <w:t>Alt</w:t>
                </w:r>
                <w:proofErr w:type="gramEnd"/>
              </w:p>
            </w:sdtContent>
          </w:sdt>
        </w:tc>
      </w:tr>
      <w:tr w:rsidR="00131616" w14:paraId="5544F5EC" w14:textId="77777777" w:rsidTr="00CB0914">
        <w:trPr>
          <w:trHeight w:hRule="exact" w:val="113"/>
        </w:trPr>
        <w:tc>
          <w:tcPr>
            <w:tcW w:w="1985" w:type="dxa"/>
          </w:tcPr>
          <w:p w14:paraId="7F221203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5919FE7D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14FCC73B" w14:textId="29AB217F" w:rsidR="00405FB8" w:rsidRDefault="00405FB8" w:rsidP="00C57BEE">
      <w:pPr>
        <w:rPr>
          <w:rStyle w:val="Fett"/>
          <w:rFonts w:eastAsiaTheme="majorEastAsia" w:cstheme="majorBidi"/>
          <w:b w:val="0"/>
          <w:iCs/>
          <w:szCs w:val="24"/>
        </w:rPr>
      </w:pPr>
    </w:p>
    <w:p w14:paraId="2530BFA8" w14:textId="2326B97B" w:rsidR="00810BFC" w:rsidRDefault="003B141A" w:rsidP="00C57BEE">
      <w:pPr>
        <w:rPr>
          <w:rStyle w:val="Fett"/>
        </w:rPr>
      </w:pPr>
      <w:r w:rsidRPr="00397911">
        <w:rPr>
          <w:rStyle w:val="Fett"/>
          <w:b w:val="0"/>
        </w:rPr>
        <w:t xml:space="preserve">Jedes Teammitglied weiss, </w:t>
      </w:r>
      <w:r>
        <w:rPr>
          <w:rStyle w:val="Fett"/>
          <w:b w:val="0"/>
        </w:rPr>
        <w:t>was für den Endspurt zu tun ist…</w:t>
      </w:r>
    </w:p>
    <w:p w14:paraId="0A58E7F7" w14:textId="5909EDBE" w:rsidR="00DA48D1" w:rsidRDefault="00DA48D1" w:rsidP="00C57BEE">
      <w:pPr>
        <w:rPr>
          <w:rStyle w:val="Fett"/>
        </w:rPr>
      </w:pPr>
      <w:r>
        <w:rPr>
          <w:rStyle w:val="Fett"/>
        </w:rPr>
        <w:t>Protokoll</w:t>
      </w:r>
      <w:r w:rsidR="002D434D">
        <w:rPr>
          <w:rStyle w:val="Fett"/>
        </w:rPr>
        <w:t>punkte</w:t>
      </w:r>
    </w:p>
    <w:p w14:paraId="67BD7A9F" w14:textId="632525C4" w:rsidR="0001230C" w:rsidRDefault="0001230C" w:rsidP="00C57BEE">
      <w:pPr>
        <w:rPr>
          <w:rStyle w:val="Fett"/>
        </w:rPr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7087"/>
        <w:gridCol w:w="1836"/>
      </w:tblGrid>
      <w:tr w:rsidR="00284C92" w:rsidRPr="00DD591C" w14:paraId="6A95010F" w14:textId="77777777" w:rsidTr="00B92449">
        <w:tc>
          <w:tcPr>
            <w:tcW w:w="421" w:type="dxa"/>
            <w:shd w:val="clear" w:color="auto" w:fill="D9D9D9" w:themeFill="background1" w:themeFillShade="D9"/>
          </w:tcPr>
          <w:p w14:paraId="4F07DA25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Nr.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7B4896D4" w14:textId="14C0ECD8" w:rsidR="00284C92" w:rsidRPr="00DD591C" w:rsidRDefault="00284C92" w:rsidP="00A23106">
            <w:pPr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 xml:space="preserve"> </w:t>
            </w:r>
            <w:r w:rsidR="001A2F7B">
              <w:rPr>
                <w:rStyle w:val="Fett"/>
                <w:b w:val="0"/>
              </w:rPr>
              <w:t>Protokollpunkte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2ACF379B" w14:textId="77777777" w:rsidR="00284C92" w:rsidRPr="00DD591C" w:rsidRDefault="00284C92" w:rsidP="00A23106">
            <w:pPr>
              <w:jc w:val="center"/>
              <w:rPr>
                <w:rStyle w:val="Fett"/>
                <w:b w:val="0"/>
              </w:rPr>
            </w:pPr>
            <w:r w:rsidRPr="00DD591C">
              <w:rPr>
                <w:rStyle w:val="Fett"/>
                <w:b w:val="0"/>
              </w:rPr>
              <w:t>Verantwortlicher</w:t>
            </w:r>
          </w:p>
        </w:tc>
      </w:tr>
      <w:tr w:rsidR="00DD4CE9" w:rsidRPr="00DD591C" w14:paraId="027ACA74" w14:textId="77777777" w:rsidTr="00B92449">
        <w:tc>
          <w:tcPr>
            <w:tcW w:w="421" w:type="dxa"/>
            <w:shd w:val="clear" w:color="auto" w:fill="auto"/>
          </w:tcPr>
          <w:p w14:paraId="6C0140A2" w14:textId="5ABB9547" w:rsidR="00DD4CE9" w:rsidRDefault="00DD4CE9" w:rsidP="00A23106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469661E9" w14:textId="17C89C34" w:rsidR="00427BF4" w:rsidRDefault="0079275C" w:rsidP="00F6331F">
            <w:pPr>
              <w:rPr>
                <w:rStyle w:val="Fett"/>
              </w:rPr>
            </w:pPr>
            <w:r>
              <w:rPr>
                <w:rStyle w:val="Fett"/>
              </w:rPr>
              <w:t>Fachbericht</w:t>
            </w:r>
            <w:r w:rsidR="00C05B99">
              <w:rPr>
                <w:rStyle w:val="Fett"/>
              </w:rPr>
              <w:t>:</w:t>
            </w:r>
          </w:p>
          <w:p w14:paraId="07197AEB" w14:textId="63E677DF" w:rsidR="00397911" w:rsidRPr="003D5A4F" w:rsidRDefault="000C72C1" w:rsidP="003D5A4F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>
              <w:rPr>
                <w:rStyle w:val="Fett"/>
                <w:b w:val="0"/>
              </w:rPr>
              <w:t>To</w:t>
            </w:r>
            <w:proofErr w:type="spellEnd"/>
            <w:r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  <w:shd w:val="clear" w:color="auto" w:fill="auto"/>
          </w:tcPr>
          <w:p w14:paraId="778D4AC8" w14:textId="0C5263C3" w:rsidR="00DD4CE9" w:rsidRPr="00F6331F" w:rsidRDefault="00DD4CE9" w:rsidP="00944521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7CF4DC4F" w14:textId="77777777" w:rsidTr="00B92449">
        <w:tc>
          <w:tcPr>
            <w:tcW w:w="421" w:type="dxa"/>
          </w:tcPr>
          <w:p w14:paraId="357C2AAA" w14:textId="074EAD60" w:rsidR="003D5A4F" w:rsidRPr="00DD591C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2</w:t>
            </w:r>
          </w:p>
        </w:tc>
        <w:tc>
          <w:tcPr>
            <w:tcW w:w="7087" w:type="dxa"/>
          </w:tcPr>
          <w:p w14:paraId="6BAA0F18" w14:textId="77777777" w:rsidR="009A03BB" w:rsidRDefault="009A03BB" w:rsidP="009A03BB">
            <w:pPr>
              <w:ind w:left="567" w:hanging="567"/>
              <w:rPr>
                <w:rStyle w:val="Fett"/>
              </w:rPr>
            </w:pPr>
            <w:r>
              <w:rPr>
                <w:rStyle w:val="Fett"/>
              </w:rPr>
              <w:t>Software:</w:t>
            </w:r>
          </w:p>
          <w:p w14:paraId="777D961E" w14:textId="7611EAA6" w:rsidR="00397911" w:rsidRPr="003D5A4F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proofErr w:type="spellStart"/>
            <w:r w:rsidRPr="00B971EB">
              <w:rPr>
                <w:rStyle w:val="Fett"/>
                <w:b w:val="0"/>
              </w:rPr>
              <w:t>To</w:t>
            </w:r>
            <w:proofErr w:type="spellEnd"/>
            <w:r w:rsidRPr="00B971EB">
              <w:rPr>
                <w:rStyle w:val="Fett"/>
                <w:b w:val="0"/>
              </w:rPr>
              <w:t xml:space="preserve"> Do</w:t>
            </w:r>
          </w:p>
        </w:tc>
        <w:tc>
          <w:tcPr>
            <w:tcW w:w="1836" w:type="dxa"/>
          </w:tcPr>
          <w:p w14:paraId="27F4FF5A" w14:textId="63CDB877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3D5A4F" w:rsidRPr="00354FAE" w14:paraId="69520CA3" w14:textId="77777777" w:rsidTr="00B92449">
        <w:tc>
          <w:tcPr>
            <w:tcW w:w="421" w:type="dxa"/>
          </w:tcPr>
          <w:p w14:paraId="58B4C0E1" w14:textId="5EC280B8" w:rsidR="003D5A4F" w:rsidRDefault="003D5A4F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3</w:t>
            </w:r>
          </w:p>
        </w:tc>
        <w:tc>
          <w:tcPr>
            <w:tcW w:w="7087" w:type="dxa"/>
          </w:tcPr>
          <w:p w14:paraId="7164150A" w14:textId="77777777" w:rsidR="009A03BB" w:rsidRDefault="009A03BB" w:rsidP="009A03BB">
            <w:pPr>
              <w:ind w:left="567" w:hanging="567"/>
              <w:rPr>
                <w:rStyle w:val="Fett"/>
                <w:b w:val="0"/>
              </w:rPr>
            </w:pPr>
            <w:r>
              <w:rPr>
                <w:rStyle w:val="Fett"/>
              </w:rPr>
              <w:t>Sonstiges:</w:t>
            </w:r>
          </w:p>
          <w:p w14:paraId="29584D15" w14:textId="278822A3" w:rsidR="00397911" w:rsidRPr="00B971EB" w:rsidRDefault="009A03BB" w:rsidP="009A03BB">
            <w:pPr>
              <w:pStyle w:val="Listenabsatz"/>
              <w:numPr>
                <w:ilvl w:val="0"/>
                <w:numId w:val="36"/>
              </w:num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Präsentation</w:t>
            </w:r>
          </w:p>
        </w:tc>
        <w:tc>
          <w:tcPr>
            <w:tcW w:w="1836" w:type="dxa"/>
          </w:tcPr>
          <w:p w14:paraId="3B91F433" w14:textId="643B2024" w:rsidR="003D5A4F" w:rsidRPr="00740EF4" w:rsidRDefault="003D5A4F" w:rsidP="003D5A4F">
            <w:pPr>
              <w:jc w:val="center"/>
              <w:rPr>
                <w:rStyle w:val="Fett"/>
                <w:b w:val="0"/>
              </w:rPr>
            </w:pPr>
          </w:p>
        </w:tc>
      </w:tr>
      <w:tr w:rsidR="00CE62E0" w:rsidRPr="00354FAE" w14:paraId="7D40C356" w14:textId="77777777" w:rsidTr="00B92449">
        <w:tc>
          <w:tcPr>
            <w:tcW w:w="421" w:type="dxa"/>
          </w:tcPr>
          <w:p w14:paraId="234B3C4C" w14:textId="6D8A600A" w:rsidR="00CE62E0" w:rsidRDefault="00CE62E0" w:rsidP="003D5A4F">
            <w:pPr>
              <w:jc w:val="center"/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4</w:t>
            </w:r>
          </w:p>
        </w:tc>
        <w:tc>
          <w:tcPr>
            <w:tcW w:w="7087" w:type="dxa"/>
          </w:tcPr>
          <w:p w14:paraId="1854EB2E" w14:textId="75EBC7FC" w:rsidR="00C40985" w:rsidRPr="00C40985" w:rsidRDefault="00C40985" w:rsidP="009A03BB">
            <w:pPr>
              <w:pStyle w:val="Listenabsatz"/>
              <w:numPr>
                <w:ilvl w:val="0"/>
                <w:numId w:val="0"/>
              </w:numPr>
              <w:ind w:left="720"/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0CCF06B3" w14:textId="1460093C" w:rsidR="00CE62E0" w:rsidRDefault="00CE62E0" w:rsidP="003D5A4F">
            <w:pPr>
              <w:jc w:val="center"/>
              <w:rPr>
                <w:rStyle w:val="Fett"/>
                <w:b w:val="0"/>
              </w:rPr>
            </w:pPr>
            <w:bookmarkStart w:id="0" w:name="_GoBack"/>
            <w:bookmarkEnd w:id="0"/>
          </w:p>
        </w:tc>
      </w:tr>
      <w:tr w:rsidR="00CE62E0" w:rsidRPr="00354FAE" w14:paraId="1630E9E9" w14:textId="77777777" w:rsidTr="00B92449">
        <w:tc>
          <w:tcPr>
            <w:tcW w:w="421" w:type="dxa"/>
          </w:tcPr>
          <w:p w14:paraId="73CE2639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  <w:tc>
          <w:tcPr>
            <w:tcW w:w="7087" w:type="dxa"/>
          </w:tcPr>
          <w:p w14:paraId="469D4BA6" w14:textId="77777777" w:rsidR="00CE62E0" w:rsidRDefault="00CE62E0" w:rsidP="003D5A4F">
            <w:pPr>
              <w:rPr>
                <w:rStyle w:val="Fett"/>
                <w:b w:val="0"/>
              </w:rPr>
            </w:pPr>
          </w:p>
        </w:tc>
        <w:tc>
          <w:tcPr>
            <w:tcW w:w="1836" w:type="dxa"/>
          </w:tcPr>
          <w:p w14:paraId="1B6BEB5C" w14:textId="77777777" w:rsidR="00CE62E0" w:rsidRDefault="00CE62E0" w:rsidP="003D5A4F">
            <w:pPr>
              <w:jc w:val="center"/>
              <w:rPr>
                <w:rStyle w:val="Fett"/>
                <w:b w:val="0"/>
              </w:rPr>
            </w:pPr>
          </w:p>
        </w:tc>
      </w:tr>
    </w:tbl>
    <w:p w14:paraId="062CD87A" w14:textId="77777777" w:rsidR="008749A0" w:rsidRDefault="008749A0" w:rsidP="00D56B94">
      <w:pPr>
        <w:pStyle w:val="Untertitel"/>
      </w:pPr>
    </w:p>
    <w:p w14:paraId="02B320CC" w14:textId="683EAA06" w:rsidR="00D56B94" w:rsidRDefault="00D56B94" w:rsidP="00D56B94">
      <w:pPr>
        <w:pStyle w:val="Untertitel"/>
      </w:pPr>
      <w:r>
        <w:t>Pendenzenliste</w:t>
      </w:r>
    </w:p>
    <w:p w14:paraId="470D925B" w14:textId="77777777" w:rsidR="00B92449" w:rsidRPr="00B92449" w:rsidRDefault="00B92449" w:rsidP="00B92449"/>
    <w:tbl>
      <w:tblPr>
        <w:tblStyle w:val="TabellemithellemGitternetz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8"/>
        <w:gridCol w:w="1806"/>
        <w:gridCol w:w="1120"/>
      </w:tblGrid>
      <w:tr w:rsidR="00B92449" w14:paraId="74CF7E2D" w14:textId="77777777" w:rsidTr="00B92449">
        <w:tc>
          <w:tcPr>
            <w:tcW w:w="7508" w:type="dxa"/>
            <w:shd w:val="clear" w:color="auto" w:fill="D9D9D9" w:themeFill="background1" w:themeFillShade="D9"/>
          </w:tcPr>
          <w:p w14:paraId="34252CD3" w14:textId="35B4FEEB" w:rsidR="009B1314" w:rsidRPr="00B92449" w:rsidRDefault="009B1314" w:rsidP="009B1314">
            <w:r w:rsidRPr="00B92449">
              <w:t xml:space="preserve">Pendenz 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135717F" w14:textId="3C65055E" w:rsidR="009B1314" w:rsidRPr="00B92449" w:rsidRDefault="00B92449" w:rsidP="00B92449">
            <w:pPr>
              <w:jc w:val="center"/>
            </w:pPr>
            <w:r>
              <w:t>Verantwortlicher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14:paraId="4A4FDC9E" w14:textId="3CC361FD" w:rsidR="009B1314" w:rsidRPr="00B92449" w:rsidRDefault="00B92449" w:rsidP="009B1314">
            <w:r w:rsidRPr="00B92449">
              <w:t>Deadline</w:t>
            </w:r>
          </w:p>
        </w:tc>
      </w:tr>
      <w:tr w:rsidR="00B92449" w14:paraId="7AE9C25E" w14:textId="77777777" w:rsidTr="00B92449">
        <w:tc>
          <w:tcPr>
            <w:tcW w:w="7508" w:type="dxa"/>
          </w:tcPr>
          <w:p w14:paraId="572869F3" w14:textId="3BBD1F61" w:rsidR="009B1314" w:rsidRDefault="009B1314" w:rsidP="009B1314"/>
        </w:tc>
        <w:tc>
          <w:tcPr>
            <w:tcW w:w="709" w:type="dxa"/>
          </w:tcPr>
          <w:p w14:paraId="447574CE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690EE165" w14:textId="77777777" w:rsidR="009B1314" w:rsidRDefault="009B1314" w:rsidP="00B92449">
            <w:pPr>
              <w:jc w:val="center"/>
            </w:pPr>
          </w:p>
        </w:tc>
      </w:tr>
      <w:tr w:rsidR="009B1314" w14:paraId="45F0A424" w14:textId="77777777" w:rsidTr="00B92449">
        <w:tc>
          <w:tcPr>
            <w:tcW w:w="7508" w:type="dxa"/>
          </w:tcPr>
          <w:p w14:paraId="74D298D1" w14:textId="77777777" w:rsidR="009B1314" w:rsidRDefault="009B1314" w:rsidP="009B1314"/>
        </w:tc>
        <w:tc>
          <w:tcPr>
            <w:tcW w:w="709" w:type="dxa"/>
          </w:tcPr>
          <w:p w14:paraId="4E3D6FC1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5F51342" w14:textId="77777777" w:rsidR="009B1314" w:rsidRDefault="009B1314" w:rsidP="00B92449">
            <w:pPr>
              <w:jc w:val="center"/>
            </w:pPr>
          </w:p>
        </w:tc>
      </w:tr>
      <w:tr w:rsidR="009B1314" w14:paraId="6B136201" w14:textId="77777777" w:rsidTr="00B92449">
        <w:tc>
          <w:tcPr>
            <w:tcW w:w="7508" w:type="dxa"/>
          </w:tcPr>
          <w:p w14:paraId="3BD5D8C3" w14:textId="77777777" w:rsidR="009B1314" w:rsidRDefault="009B1314" w:rsidP="009B1314"/>
        </w:tc>
        <w:tc>
          <w:tcPr>
            <w:tcW w:w="709" w:type="dxa"/>
          </w:tcPr>
          <w:p w14:paraId="15E988F5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3B37E9DC" w14:textId="77777777" w:rsidR="009B1314" w:rsidRDefault="009B1314" w:rsidP="00B92449">
            <w:pPr>
              <w:jc w:val="center"/>
            </w:pPr>
          </w:p>
        </w:tc>
      </w:tr>
      <w:tr w:rsidR="009B1314" w14:paraId="241E1994" w14:textId="77777777" w:rsidTr="00B92449">
        <w:tc>
          <w:tcPr>
            <w:tcW w:w="7508" w:type="dxa"/>
          </w:tcPr>
          <w:p w14:paraId="61A3AC55" w14:textId="77777777" w:rsidR="009B1314" w:rsidRDefault="009B1314" w:rsidP="009B1314"/>
        </w:tc>
        <w:tc>
          <w:tcPr>
            <w:tcW w:w="709" w:type="dxa"/>
          </w:tcPr>
          <w:p w14:paraId="5F172F57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177FFD1E" w14:textId="77777777" w:rsidR="009B1314" w:rsidRDefault="009B1314" w:rsidP="00B92449">
            <w:pPr>
              <w:jc w:val="center"/>
            </w:pPr>
          </w:p>
        </w:tc>
      </w:tr>
      <w:tr w:rsidR="009B1314" w14:paraId="36D81738" w14:textId="77777777" w:rsidTr="00B92449">
        <w:tc>
          <w:tcPr>
            <w:tcW w:w="7508" w:type="dxa"/>
          </w:tcPr>
          <w:p w14:paraId="31C806A7" w14:textId="77777777" w:rsidR="009B1314" w:rsidRDefault="009B1314" w:rsidP="009B1314"/>
        </w:tc>
        <w:tc>
          <w:tcPr>
            <w:tcW w:w="709" w:type="dxa"/>
          </w:tcPr>
          <w:p w14:paraId="61B3FDDF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511F3F9C" w14:textId="77777777" w:rsidR="009B1314" w:rsidRDefault="009B1314" w:rsidP="00B92449">
            <w:pPr>
              <w:jc w:val="center"/>
            </w:pPr>
          </w:p>
        </w:tc>
      </w:tr>
      <w:tr w:rsidR="009B1314" w14:paraId="67BD70A6" w14:textId="77777777" w:rsidTr="00B92449">
        <w:tc>
          <w:tcPr>
            <w:tcW w:w="7508" w:type="dxa"/>
          </w:tcPr>
          <w:p w14:paraId="1AFF8721" w14:textId="77777777" w:rsidR="009B1314" w:rsidRDefault="009B1314" w:rsidP="009B1314"/>
        </w:tc>
        <w:tc>
          <w:tcPr>
            <w:tcW w:w="709" w:type="dxa"/>
          </w:tcPr>
          <w:p w14:paraId="57EFB0EA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162D621" w14:textId="77777777" w:rsidR="009B1314" w:rsidRDefault="009B1314" w:rsidP="00B92449">
            <w:pPr>
              <w:jc w:val="center"/>
            </w:pPr>
          </w:p>
        </w:tc>
      </w:tr>
      <w:tr w:rsidR="009B1314" w14:paraId="65EB74CB" w14:textId="77777777" w:rsidTr="00B92449">
        <w:tc>
          <w:tcPr>
            <w:tcW w:w="7508" w:type="dxa"/>
          </w:tcPr>
          <w:p w14:paraId="69978724" w14:textId="77777777" w:rsidR="009B1314" w:rsidRDefault="009B1314" w:rsidP="009B1314"/>
        </w:tc>
        <w:tc>
          <w:tcPr>
            <w:tcW w:w="709" w:type="dxa"/>
          </w:tcPr>
          <w:p w14:paraId="75284D10" w14:textId="77777777" w:rsidR="009B1314" w:rsidRDefault="009B1314" w:rsidP="00B92449">
            <w:pPr>
              <w:jc w:val="center"/>
            </w:pPr>
          </w:p>
        </w:tc>
        <w:tc>
          <w:tcPr>
            <w:tcW w:w="1127" w:type="dxa"/>
          </w:tcPr>
          <w:p w14:paraId="2621489D" w14:textId="77777777" w:rsidR="009B1314" w:rsidRDefault="009B1314" w:rsidP="00B92449">
            <w:pPr>
              <w:jc w:val="center"/>
            </w:pPr>
          </w:p>
        </w:tc>
      </w:tr>
    </w:tbl>
    <w:p w14:paraId="3945A45D" w14:textId="77777777" w:rsidR="009B1314" w:rsidRPr="009B1314" w:rsidRDefault="009B1314" w:rsidP="009B1314"/>
    <w:p w14:paraId="6D99DBED" w14:textId="77777777" w:rsidR="00A81ABC" w:rsidRPr="00632549" w:rsidRDefault="00A81ABC" w:rsidP="00A81ABC">
      <w:pPr>
        <w:ind w:left="567" w:hanging="567"/>
      </w:pPr>
    </w:p>
    <w:p w14:paraId="065489CE" w14:textId="4EE0B67F" w:rsidR="00431504" w:rsidRDefault="00131616" w:rsidP="00233BC1">
      <w:pPr>
        <w:pStyle w:val="Untertitel"/>
      </w:pPr>
      <w:r>
        <w:br w:type="page"/>
      </w:r>
    </w:p>
    <w:sectPr w:rsidR="00431504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4716A" w14:textId="77777777" w:rsidR="00A04D54" w:rsidRDefault="00A04D54" w:rsidP="00A76598">
      <w:r>
        <w:separator/>
      </w:r>
    </w:p>
  </w:endnote>
  <w:endnote w:type="continuationSeparator" w:id="0">
    <w:p w14:paraId="3DDB851E" w14:textId="77777777" w:rsidR="00A04D54" w:rsidRDefault="00A04D54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F032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8630B">
      <w:rPr>
        <w:noProof/>
      </w:rPr>
      <w:t>2</w:t>
    </w:r>
    <w:r>
      <w:fldChar w:fldCharType="end"/>
    </w:r>
    <w:r w:rsidR="00131616">
      <w:t>/</w:t>
    </w:r>
    <w:r w:rsidR="00BB7E6A">
      <w:rPr>
        <w:noProof/>
      </w:rPr>
      <w:fldChar w:fldCharType="begin"/>
    </w:r>
    <w:r w:rsidR="00BB7E6A">
      <w:rPr>
        <w:noProof/>
      </w:rPr>
      <w:instrText xml:space="preserve"> NUMPAGES   \* MERGEFORMAT </w:instrText>
    </w:r>
    <w:r w:rsidR="00BB7E6A">
      <w:rPr>
        <w:noProof/>
      </w:rPr>
      <w:fldChar w:fldCharType="separate"/>
    </w:r>
    <w:r w:rsidR="0008630B">
      <w:rPr>
        <w:noProof/>
      </w:rPr>
      <w:t>2</w:t>
    </w:r>
    <w:r w:rsidR="00BB7E6A">
      <w:rPr>
        <w:noProof/>
      </w:rPr>
      <w:fldChar w:fldCharType="end"/>
    </w:r>
    <w:r w:rsidR="00103550" w:rsidRPr="00904C80">
      <w:t xml:space="preserve"> </w:t>
    </w:r>
  </w:p>
  <w:p w14:paraId="4A256A55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186D1340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2B8845F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E32D" w14:textId="7ADFB7FB" w:rsidR="00C536C2" w:rsidRDefault="00526320" w:rsidP="00D626F7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 w:rsidR="009A03BB">
      <w:rPr>
        <w:noProof/>
      </w:rPr>
      <w:t>23.05.2019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42409" w14:textId="77777777" w:rsidR="00A04D54" w:rsidRPr="00ED0D02" w:rsidRDefault="00A04D54" w:rsidP="00ED0D02">
      <w:pPr>
        <w:pStyle w:val="Fuzeile"/>
      </w:pPr>
    </w:p>
  </w:footnote>
  <w:footnote w:type="continuationSeparator" w:id="0">
    <w:p w14:paraId="692598FC" w14:textId="77777777" w:rsidR="00A04D54" w:rsidRDefault="00A04D54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39865" w14:textId="43634E2B" w:rsidR="00437505" w:rsidRPr="00526320" w:rsidRDefault="006F0D3C" w:rsidP="00CB0914">
    <w:pPr>
      <w:pStyle w:val="Kopfzeile"/>
      <w:jc w:val="right"/>
      <w:rPr>
        <w:sz w:val="16"/>
        <w:szCs w:val="16"/>
      </w:rPr>
    </w:pPr>
    <w:r w:rsidRPr="00526320">
      <w:rPr>
        <w:i/>
        <w:noProof/>
        <w:color w:val="808080" w:themeColor="background1" w:themeShade="80"/>
        <w:sz w:val="16"/>
        <w:szCs w:val="16"/>
        <w:lang w:val="en-US"/>
      </w:rPr>
      <w:drawing>
        <wp:anchor distT="0" distB="0" distL="114300" distR="114300" simplePos="0" relativeHeight="251661312" behindDoc="1" locked="0" layoutInCell="1" allowOverlap="1" wp14:anchorId="44FD08E7" wp14:editId="3A4B57F7">
          <wp:simplePos x="0" y="0"/>
          <wp:positionH relativeFrom="page">
            <wp:posOffset>327660</wp:posOffset>
          </wp:positionH>
          <wp:positionV relativeFrom="page">
            <wp:posOffset>297180</wp:posOffset>
          </wp:positionV>
          <wp:extent cx="2325600" cy="360000"/>
          <wp:effectExtent l="0" t="0" r="0" b="2540"/>
          <wp:wrapSquare wrapText="bothSides"/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B0914" w:rsidRPr="00526320">
      <w:rPr>
        <w:sz w:val="16"/>
        <w:szCs w:val="16"/>
      </w:rPr>
      <w:t>Pro</w:t>
    </w:r>
    <w:r w:rsidR="00526320" w:rsidRPr="00526320">
      <w:rPr>
        <w:sz w:val="16"/>
        <w:szCs w:val="16"/>
      </w:rPr>
      <w:t>2</w:t>
    </w:r>
    <w:r w:rsidR="00CB0914" w:rsidRPr="00526320">
      <w:rPr>
        <w:sz w:val="16"/>
        <w:szCs w:val="16"/>
      </w:rPr>
      <w:t xml:space="preserve">E, Team </w:t>
    </w:r>
    <w:r w:rsidR="00526320" w:rsidRPr="00526320">
      <w:rPr>
        <w:sz w:val="16"/>
        <w:szCs w:val="1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D3B00"/>
    <w:multiLevelType w:val="hybridMultilevel"/>
    <w:tmpl w:val="599E574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CC4768"/>
    <w:multiLevelType w:val="hybridMultilevel"/>
    <w:tmpl w:val="98A2FDEE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C165F7E"/>
    <w:multiLevelType w:val="hybridMultilevel"/>
    <w:tmpl w:val="46569D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660B6"/>
    <w:multiLevelType w:val="hybridMultilevel"/>
    <w:tmpl w:val="A3904E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2" w15:restartNumberingAfterBreak="0">
    <w:nsid w:val="1706677A"/>
    <w:multiLevelType w:val="hybridMultilevel"/>
    <w:tmpl w:val="FF24C51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20D11"/>
    <w:multiLevelType w:val="multilevel"/>
    <w:tmpl w:val="75384DEA"/>
    <w:numStyleLink w:val="FHNWAufzhlung"/>
  </w:abstractNum>
  <w:abstractNum w:abstractNumId="17" w15:restartNumberingAfterBreak="0">
    <w:nsid w:val="37D5218E"/>
    <w:multiLevelType w:val="hybridMultilevel"/>
    <w:tmpl w:val="0862179C"/>
    <w:lvl w:ilvl="0" w:tplc="02CEEE6A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A66CA6"/>
    <w:multiLevelType w:val="hybridMultilevel"/>
    <w:tmpl w:val="E99CB07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1" w15:restartNumberingAfterBreak="0">
    <w:nsid w:val="4A130B4F"/>
    <w:multiLevelType w:val="hybridMultilevel"/>
    <w:tmpl w:val="E946AA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22227E"/>
    <w:multiLevelType w:val="hybridMultilevel"/>
    <w:tmpl w:val="DD5EFBF4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7" w15:restartNumberingAfterBreak="0">
    <w:nsid w:val="5BC72091"/>
    <w:multiLevelType w:val="hybridMultilevel"/>
    <w:tmpl w:val="00983586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A6351"/>
    <w:multiLevelType w:val="hybridMultilevel"/>
    <w:tmpl w:val="DCB0C8D2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8C2D75"/>
    <w:multiLevelType w:val="hybridMultilevel"/>
    <w:tmpl w:val="47AC240C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19815DF"/>
    <w:multiLevelType w:val="hybridMultilevel"/>
    <w:tmpl w:val="F75ADC6E"/>
    <w:lvl w:ilvl="0" w:tplc="E5684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021EE"/>
    <w:multiLevelType w:val="hybridMultilevel"/>
    <w:tmpl w:val="F38E136A"/>
    <w:lvl w:ilvl="0" w:tplc="02CEEE6A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30"/>
  </w:num>
  <w:num w:numId="4">
    <w:abstractNumId w:val="3"/>
  </w:num>
  <w:num w:numId="5">
    <w:abstractNumId w:val="34"/>
  </w:num>
  <w:num w:numId="6">
    <w:abstractNumId w:val="5"/>
  </w:num>
  <w:num w:numId="7">
    <w:abstractNumId w:val="24"/>
  </w:num>
  <w:num w:numId="8">
    <w:abstractNumId w:val="1"/>
  </w:num>
  <w:num w:numId="9">
    <w:abstractNumId w:val="2"/>
  </w:num>
  <w:num w:numId="10">
    <w:abstractNumId w:val="23"/>
  </w:num>
  <w:num w:numId="11">
    <w:abstractNumId w:val="14"/>
  </w:num>
  <w:num w:numId="12">
    <w:abstractNumId w:val="15"/>
  </w:num>
  <w:num w:numId="13">
    <w:abstractNumId w:val="8"/>
  </w:num>
  <w:num w:numId="14">
    <w:abstractNumId w:val="22"/>
  </w:num>
  <w:num w:numId="15">
    <w:abstractNumId w:val="26"/>
  </w:num>
  <w:num w:numId="16">
    <w:abstractNumId w:val="0"/>
  </w:num>
  <w:num w:numId="17">
    <w:abstractNumId w:val="31"/>
  </w:num>
  <w:num w:numId="18">
    <w:abstractNumId w:val="31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1"/>
  </w:num>
  <w:num w:numId="20">
    <w:abstractNumId w:val="20"/>
  </w:num>
  <w:num w:numId="21">
    <w:abstractNumId w:val="16"/>
  </w:num>
  <w:num w:numId="22">
    <w:abstractNumId w:val="19"/>
  </w:num>
  <w:num w:numId="23">
    <w:abstractNumId w:val="13"/>
  </w:num>
  <w:num w:numId="24">
    <w:abstractNumId w:val="28"/>
  </w:num>
  <w:num w:numId="25">
    <w:abstractNumId w:val="17"/>
  </w:num>
  <w:num w:numId="26">
    <w:abstractNumId w:val="9"/>
  </w:num>
  <w:num w:numId="27">
    <w:abstractNumId w:val="12"/>
  </w:num>
  <w:num w:numId="28">
    <w:abstractNumId w:val="27"/>
  </w:num>
  <w:num w:numId="29">
    <w:abstractNumId w:val="25"/>
  </w:num>
  <w:num w:numId="30">
    <w:abstractNumId w:val="6"/>
  </w:num>
  <w:num w:numId="31">
    <w:abstractNumId w:val="33"/>
  </w:num>
  <w:num w:numId="32">
    <w:abstractNumId w:val="32"/>
  </w:num>
  <w:num w:numId="33">
    <w:abstractNumId w:val="18"/>
  </w:num>
  <w:num w:numId="34">
    <w:abstractNumId w:val="29"/>
  </w:num>
  <w:num w:numId="35">
    <w:abstractNumId w:val="7"/>
  </w:num>
  <w:num w:numId="36">
    <w:abstractNumId w:val="1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14"/>
    <w:rsid w:val="00006649"/>
    <w:rsid w:val="0001230C"/>
    <w:rsid w:val="0001344C"/>
    <w:rsid w:val="000210DE"/>
    <w:rsid w:val="00022299"/>
    <w:rsid w:val="000315F0"/>
    <w:rsid w:val="00051CB9"/>
    <w:rsid w:val="000523B3"/>
    <w:rsid w:val="0005534A"/>
    <w:rsid w:val="00062728"/>
    <w:rsid w:val="00071507"/>
    <w:rsid w:val="0008630B"/>
    <w:rsid w:val="000976AF"/>
    <w:rsid w:val="000A3D2D"/>
    <w:rsid w:val="000B3FB5"/>
    <w:rsid w:val="000C12E7"/>
    <w:rsid w:val="000C72C1"/>
    <w:rsid w:val="000E3664"/>
    <w:rsid w:val="000E575E"/>
    <w:rsid w:val="000F5B72"/>
    <w:rsid w:val="000F7F62"/>
    <w:rsid w:val="00103550"/>
    <w:rsid w:val="00106EAE"/>
    <w:rsid w:val="00131616"/>
    <w:rsid w:val="0015164B"/>
    <w:rsid w:val="00154784"/>
    <w:rsid w:val="00156BA9"/>
    <w:rsid w:val="00161573"/>
    <w:rsid w:val="00180D32"/>
    <w:rsid w:val="001A2F7B"/>
    <w:rsid w:val="001D1088"/>
    <w:rsid w:val="001E544A"/>
    <w:rsid w:val="001F18AA"/>
    <w:rsid w:val="001F489A"/>
    <w:rsid w:val="00200874"/>
    <w:rsid w:val="00203DDE"/>
    <w:rsid w:val="002043C8"/>
    <w:rsid w:val="002069D4"/>
    <w:rsid w:val="00213675"/>
    <w:rsid w:val="002259EE"/>
    <w:rsid w:val="00233BC1"/>
    <w:rsid w:val="0025078C"/>
    <w:rsid w:val="00254C14"/>
    <w:rsid w:val="00256F77"/>
    <w:rsid w:val="00261C8D"/>
    <w:rsid w:val="0026253D"/>
    <w:rsid w:val="00265474"/>
    <w:rsid w:val="00273AF7"/>
    <w:rsid w:val="0028148B"/>
    <w:rsid w:val="00284C92"/>
    <w:rsid w:val="00287478"/>
    <w:rsid w:val="002906DA"/>
    <w:rsid w:val="00292D7E"/>
    <w:rsid w:val="00295B89"/>
    <w:rsid w:val="0029605A"/>
    <w:rsid w:val="002A27DF"/>
    <w:rsid w:val="002A367F"/>
    <w:rsid w:val="002B467D"/>
    <w:rsid w:val="002C0DA2"/>
    <w:rsid w:val="002D434D"/>
    <w:rsid w:val="002E7766"/>
    <w:rsid w:val="002F69C6"/>
    <w:rsid w:val="00331040"/>
    <w:rsid w:val="00351B21"/>
    <w:rsid w:val="00352878"/>
    <w:rsid w:val="00355D34"/>
    <w:rsid w:val="00375A78"/>
    <w:rsid w:val="003766A4"/>
    <w:rsid w:val="00382A1A"/>
    <w:rsid w:val="00384D71"/>
    <w:rsid w:val="00385791"/>
    <w:rsid w:val="00386276"/>
    <w:rsid w:val="00397911"/>
    <w:rsid w:val="003B141A"/>
    <w:rsid w:val="003C1160"/>
    <w:rsid w:val="003D4F97"/>
    <w:rsid w:val="003D5A4F"/>
    <w:rsid w:val="003E0EF7"/>
    <w:rsid w:val="003F7870"/>
    <w:rsid w:val="00400747"/>
    <w:rsid w:val="00400861"/>
    <w:rsid w:val="00400D0F"/>
    <w:rsid w:val="00401993"/>
    <w:rsid w:val="00405FB8"/>
    <w:rsid w:val="004139E2"/>
    <w:rsid w:val="00420F57"/>
    <w:rsid w:val="00425687"/>
    <w:rsid w:val="00427BF4"/>
    <w:rsid w:val="00431504"/>
    <w:rsid w:val="00437505"/>
    <w:rsid w:val="00460C63"/>
    <w:rsid w:val="004671EF"/>
    <w:rsid w:val="004675E4"/>
    <w:rsid w:val="00473483"/>
    <w:rsid w:val="004969F4"/>
    <w:rsid w:val="004B4FEA"/>
    <w:rsid w:val="004B580E"/>
    <w:rsid w:val="004C6864"/>
    <w:rsid w:val="004E6EF2"/>
    <w:rsid w:val="004E74B4"/>
    <w:rsid w:val="004F505A"/>
    <w:rsid w:val="004F7F45"/>
    <w:rsid w:val="0052458F"/>
    <w:rsid w:val="00526320"/>
    <w:rsid w:val="005332AC"/>
    <w:rsid w:val="00572350"/>
    <w:rsid w:val="0057705E"/>
    <w:rsid w:val="00595194"/>
    <w:rsid w:val="005962F6"/>
    <w:rsid w:val="005A5E71"/>
    <w:rsid w:val="005B63E6"/>
    <w:rsid w:val="005C4B54"/>
    <w:rsid w:val="005C70BB"/>
    <w:rsid w:val="005D015C"/>
    <w:rsid w:val="005E2EF6"/>
    <w:rsid w:val="005F5746"/>
    <w:rsid w:val="00607F7C"/>
    <w:rsid w:val="00631915"/>
    <w:rsid w:val="00632549"/>
    <w:rsid w:val="00640898"/>
    <w:rsid w:val="00644B43"/>
    <w:rsid w:val="006453EC"/>
    <w:rsid w:val="00653D3D"/>
    <w:rsid w:val="00672C6E"/>
    <w:rsid w:val="006825D4"/>
    <w:rsid w:val="00691919"/>
    <w:rsid w:val="006D02C9"/>
    <w:rsid w:val="006D1010"/>
    <w:rsid w:val="006F0D3C"/>
    <w:rsid w:val="006F4D85"/>
    <w:rsid w:val="006F5DC8"/>
    <w:rsid w:val="00701773"/>
    <w:rsid w:val="00710CED"/>
    <w:rsid w:val="00713C21"/>
    <w:rsid w:val="007153D1"/>
    <w:rsid w:val="00730FF8"/>
    <w:rsid w:val="00736060"/>
    <w:rsid w:val="0073767C"/>
    <w:rsid w:val="00740EF4"/>
    <w:rsid w:val="007416B2"/>
    <w:rsid w:val="007418AF"/>
    <w:rsid w:val="00756087"/>
    <w:rsid w:val="00760B26"/>
    <w:rsid w:val="00774B32"/>
    <w:rsid w:val="0079275C"/>
    <w:rsid w:val="00796720"/>
    <w:rsid w:val="00797D76"/>
    <w:rsid w:val="007A6CC3"/>
    <w:rsid w:val="007C2CBA"/>
    <w:rsid w:val="007C5C7F"/>
    <w:rsid w:val="007D0997"/>
    <w:rsid w:val="007D27D0"/>
    <w:rsid w:val="007D3D38"/>
    <w:rsid w:val="007E3C24"/>
    <w:rsid w:val="007F05CD"/>
    <w:rsid w:val="00810BFC"/>
    <w:rsid w:val="008130DF"/>
    <w:rsid w:val="00822151"/>
    <w:rsid w:val="00824CF5"/>
    <w:rsid w:val="00846B2E"/>
    <w:rsid w:val="00862DC6"/>
    <w:rsid w:val="00870703"/>
    <w:rsid w:val="00872A31"/>
    <w:rsid w:val="008730C2"/>
    <w:rsid w:val="008749A0"/>
    <w:rsid w:val="00884CF6"/>
    <w:rsid w:val="00890A63"/>
    <w:rsid w:val="00891662"/>
    <w:rsid w:val="00892969"/>
    <w:rsid w:val="008A0957"/>
    <w:rsid w:val="008B0BD2"/>
    <w:rsid w:val="008B17AD"/>
    <w:rsid w:val="008B6108"/>
    <w:rsid w:val="008C043B"/>
    <w:rsid w:val="008E73D6"/>
    <w:rsid w:val="00904C80"/>
    <w:rsid w:val="00923475"/>
    <w:rsid w:val="009322F3"/>
    <w:rsid w:val="0093668C"/>
    <w:rsid w:val="00936BDB"/>
    <w:rsid w:val="0094144C"/>
    <w:rsid w:val="00941BC8"/>
    <w:rsid w:val="00944521"/>
    <w:rsid w:val="009448B6"/>
    <w:rsid w:val="009512B9"/>
    <w:rsid w:val="00952F27"/>
    <w:rsid w:val="00986379"/>
    <w:rsid w:val="009A02BA"/>
    <w:rsid w:val="009A03BB"/>
    <w:rsid w:val="009B1314"/>
    <w:rsid w:val="009D33AA"/>
    <w:rsid w:val="009D65FB"/>
    <w:rsid w:val="009E55BD"/>
    <w:rsid w:val="009E67A7"/>
    <w:rsid w:val="009E7958"/>
    <w:rsid w:val="009F1CC4"/>
    <w:rsid w:val="00A04D54"/>
    <w:rsid w:val="00A10453"/>
    <w:rsid w:val="00A152E6"/>
    <w:rsid w:val="00A370D6"/>
    <w:rsid w:val="00A5737E"/>
    <w:rsid w:val="00A723BF"/>
    <w:rsid w:val="00A76598"/>
    <w:rsid w:val="00A81ABC"/>
    <w:rsid w:val="00A86A24"/>
    <w:rsid w:val="00AA0020"/>
    <w:rsid w:val="00AB21FE"/>
    <w:rsid w:val="00AC0F7D"/>
    <w:rsid w:val="00AC1D9F"/>
    <w:rsid w:val="00AC319A"/>
    <w:rsid w:val="00AC6538"/>
    <w:rsid w:val="00AD0C43"/>
    <w:rsid w:val="00AE37ED"/>
    <w:rsid w:val="00AF1875"/>
    <w:rsid w:val="00B153B9"/>
    <w:rsid w:val="00B22B80"/>
    <w:rsid w:val="00B251B1"/>
    <w:rsid w:val="00B253C0"/>
    <w:rsid w:val="00B36C1C"/>
    <w:rsid w:val="00B448A2"/>
    <w:rsid w:val="00B534BF"/>
    <w:rsid w:val="00B771B4"/>
    <w:rsid w:val="00B92449"/>
    <w:rsid w:val="00B971EB"/>
    <w:rsid w:val="00BB60CB"/>
    <w:rsid w:val="00BB7E6A"/>
    <w:rsid w:val="00BD2696"/>
    <w:rsid w:val="00BE2D59"/>
    <w:rsid w:val="00BE2EDC"/>
    <w:rsid w:val="00BE7DB7"/>
    <w:rsid w:val="00BF091D"/>
    <w:rsid w:val="00C05B99"/>
    <w:rsid w:val="00C2638C"/>
    <w:rsid w:val="00C26422"/>
    <w:rsid w:val="00C40985"/>
    <w:rsid w:val="00C41887"/>
    <w:rsid w:val="00C46B98"/>
    <w:rsid w:val="00C50216"/>
    <w:rsid w:val="00C536C2"/>
    <w:rsid w:val="00C55850"/>
    <w:rsid w:val="00C57BEE"/>
    <w:rsid w:val="00CA50DE"/>
    <w:rsid w:val="00CB0914"/>
    <w:rsid w:val="00CC133F"/>
    <w:rsid w:val="00CC19D0"/>
    <w:rsid w:val="00CC5C46"/>
    <w:rsid w:val="00CC7BF8"/>
    <w:rsid w:val="00CD72B5"/>
    <w:rsid w:val="00CE24F0"/>
    <w:rsid w:val="00CE2B5E"/>
    <w:rsid w:val="00CE62E0"/>
    <w:rsid w:val="00CE7D28"/>
    <w:rsid w:val="00D2208C"/>
    <w:rsid w:val="00D3108D"/>
    <w:rsid w:val="00D36B2A"/>
    <w:rsid w:val="00D40A08"/>
    <w:rsid w:val="00D51E0D"/>
    <w:rsid w:val="00D56B94"/>
    <w:rsid w:val="00D626F7"/>
    <w:rsid w:val="00D71CF8"/>
    <w:rsid w:val="00D72525"/>
    <w:rsid w:val="00D778D9"/>
    <w:rsid w:val="00DA21CB"/>
    <w:rsid w:val="00DA48D1"/>
    <w:rsid w:val="00DA5FD2"/>
    <w:rsid w:val="00DD4CE9"/>
    <w:rsid w:val="00DF7D0C"/>
    <w:rsid w:val="00E0030E"/>
    <w:rsid w:val="00E21D70"/>
    <w:rsid w:val="00E24705"/>
    <w:rsid w:val="00E3370A"/>
    <w:rsid w:val="00E36722"/>
    <w:rsid w:val="00E41F2C"/>
    <w:rsid w:val="00E46022"/>
    <w:rsid w:val="00E51C4E"/>
    <w:rsid w:val="00E6073C"/>
    <w:rsid w:val="00E64A70"/>
    <w:rsid w:val="00E7024F"/>
    <w:rsid w:val="00EC13CA"/>
    <w:rsid w:val="00EC489F"/>
    <w:rsid w:val="00EC7105"/>
    <w:rsid w:val="00ED076C"/>
    <w:rsid w:val="00ED0D02"/>
    <w:rsid w:val="00ED4953"/>
    <w:rsid w:val="00ED5B57"/>
    <w:rsid w:val="00EF37AE"/>
    <w:rsid w:val="00EF4331"/>
    <w:rsid w:val="00F140C5"/>
    <w:rsid w:val="00F16A53"/>
    <w:rsid w:val="00F16F9D"/>
    <w:rsid w:val="00F213C1"/>
    <w:rsid w:val="00F2238D"/>
    <w:rsid w:val="00F369AA"/>
    <w:rsid w:val="00F40038"/>
    <w:rsid w:val="00F4553C"/>
    <w:rsid w:val="00F56BE1"/>
    <w:rsid w:val="00F6331F"/>
    <w:rsid w:val="00F73D6D"/>
    <w:rsid w:val="00FA2C70"/>
    <w:rsid w:val="00FC1909"/>
    <w:rsid w:val="00FC697F"/>
    <w:rsid w:val="00FD0C1D"/>
    <w:rsid w:val="00FD1AB7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D7F191"/>
  <w15:docId w15:val="{B4BF44C9-D5B4-4025-B2ED-D9F647B9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aliases w:val="Tabellenraster Kopftabelle"/>
    <w:basedOn w:val="NormaleTabelle"/>
    <w:uiPriority w:val="59"/>
    <w:rsid w:val="009B131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table" w:styleId="TabellemithellemGitternetz">
    <w:name w:val="Grid Table Light"/>
    <w:basedOn w:val="NormaleTabelle"/>
    <w:uiPriority w:val="40"/>
    <w:rsid w:val="00B924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na\Downloads\2016_Sitzungsprotokoll_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E5E32331D54A41855F4069AC09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7D6E04-A668-48F1-A951-1B5A2D9D4942}"/>
      </w:docPartPr>
      <w:docPartBody>
        <w:p w:rsidR="00591880" w:rsidRDefault="001C258D">
          <w:pPr>
            <w:pStyle w:val="CBE5E32331D54A41855F4069AC098236"/>
          </w:pPr>
          <w:r>
            <w:t xml:space="preserve">Thema/Anlass </w:t>
          </w:r>
        </w:p>
      </w:docPartBody>
    </w:docPart>
    <w:docPart>
      <w:docPartPr>
        <w:name w:val="521DA05503F9402E8B09294BFD5ADD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F3B25-8888-4AEB-B985-9FC4F925EE78}"/>
      </w:docPartPr>
      <w:docPartBody>
        <w:p w:rsidR="00591880" w:rsidRDefault="001C258D">
          <w:pPr>
            <w:pStyle w:val="521DA05503F9402E8B09294BFD5ADD5E"/>
          </w:pPr>
          <w:r>
            <w:t>Datum</w:t>
          </w:r>
        </w:p>
      </w:docPartBody>
    </w:docPart>
    <w:docPart>
      <w:docPartPr>
        <w:name w:val="13F69F50C3D540A6B31A447820B0E9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8D295-74F5-4DCB-9528-F2958109D965}"/>
      </w:docPartPr>
      <w:docPartBody>
        <w:p w:rsidR="00591880" w:rsidRDefault="001C258D">
          <w:pPr>
            <w:pStyle w:val="13F69F50C3D540A6B31A447820B0E922"/>
          </w:pPr>
          <w:r>
            <w:t>Uhrzeitangabe (von – bis)</w:t>
          </w:r>
        </w:p>
      </w:docPartBody>
    </w:docPart>
    <w:docPart>
      <w:docPartPr>
        <w:name w:val="13B39AEF5A4E45ADA209D8AB40DF3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78F3A1-6EEB-432A-94E5-16653A9E2602}"/>
      </w:docPartPr>
      <w:docPartBody>
        <w:p w:rsidR="00591880" w:rsidRDefault="001C258D">
          <w:pPr>
            <w:pStyle w:val="13B39AEF5A4E45ADA209D8AB40DF3DA4"/>
          </w:pPr>
          <w:r>
            <w:t>Strasse, Ortsangabe, Stockwerk, Zimmer</w:t>
          </w:r>
        </w:p>
      </w:docPartBody>
    </w:docPart>
    <w:docPart>
      <w:docPartPr>
        <w:name w:val="B27AA0B49F5A41B78C8AA0BA9B34BC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347B0E-814C-48B3-8EC8-2034CBD95D68}"/>
      </w:docPartPr>
      <w:docPartBody>
        <w:p w:rsidR="00591880" w:rsidRDefault="001C258D">
          <w:pPr>
            <w:pStyle w:val="B27AA0B49F5A41B78C8AA0BA9B34BC9F"/>
          </w:pPr>
          <w:r>
            <w:t>Name Vorname, Funktion</w:t>
          </w:r>
        </w:p>
      </w:docPartBody>
    </w:docPart>
    <w:docPart>
      <w:docPartPr>
        <w:name w:val="A6BD3206BF6948089C01D249DF1916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0A5BB-D906-46FA-9364-F9D66C9D8DC9}"/>
      </w:docPartPr>
      <w:docPartBody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4467B" w:rsidRDefault="0054467B" w:rsidP="005C70BB">
          <w:r>
            <w:t>Name Vorname, Funktion</w:t>
          </w:r>
        </w:p>
        <w:p w:rsidR="00591880" w:rsidRDefault="0054467B" w:rsidP="0054467B">
          <w:pPr>
            <w:pStyle w:val="A6BD3206BF6948089C01D249DF191609"/>
          </w:pPr>
          <w:r>
            <w:t>Name Vorname, Funktion</w:t>
          </w:r>
        </w:p>
      </w:docPartBody>
    </w:docPart>
    <w:docPart>
      <w:docPartPr>
        <w:name w:val="059AFE3A12B14B70A7FF03A6D27BE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948A9-5A34-4E06-9ED1-435743EF3459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059AFE3A12B14B70A7FF03A6D27BEF07"/>
          </w:pPr>
          <w:r>
            <w:t>Name Vorname, Funktion</w:t>
          </w:r>
        </w:p>
      </w:docPartBody>
    </w:docPart>
    <w:docPart>
      <w:docPartPr>
        <w:name w:val="F7292DE9A0A34812A85CE79494FB2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32EFF2-D9B3-46C3-A1B8-BB4C75633F26}"/>
      </w:docPartPr>
      <w:docPartBody>
        <w:p w:rsidR="0054467B" w:rsidRDefault="0054467B" w:rsidP="00431504">
          <w:r>
            <w:t>Name Vorname, Funktion</w:t>
          </w:r>
        </w:p>
        <w:p w:rsidR="00591880" w:rsidRDefault="0054467B" w:rsidP="0054467B">
          <w:pPr>
            <w:pStyle w:val="F7292DE9A0A34812A85CE79494FB2BEB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Times New Roma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7B"/>
    <w:rsid w:val="001053F4"/>
    <w:rsid w:val="001C258D"/>
    <w:rsid w:val="0049437B"/>
    <w:rsid w:val="0054467B"/>
    <w:rsid w:val="00591880"/>
    <w:rsid w:val="005C046B"/>
    <w:rsid w:val="00610492"/>
    <w:rsid w:val="00802A3A"/>
    <w:rsid w:val="008E5DD3"/>
    <w:rsid w:val="0094593D"/>
    <w:rsid w:val="00B009D3"/>
    <w:rsid w:val="00FA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E5E32331D54A41855F4069AC098236">
    <w:name w:val="CBE5E32331D54A41855F4069AC098236"/>
  </w:style>
  <w:style w:type="paragraph" w:customStyle="1" w:styleId="521DA05503F9402E8B09294BFD5ADD5E">
    <w:name w:val="521DA05503F9402E8B09294BFD5ADD5E"/>
  </w:style>
  <w:style w:type="paragraph" w:customStyle="1" w:styleId="13F69F50C3D540A6B31A447820B0E922">
    <w:name w:val="13F69F50C3D540A6B31A447820B0E922"/>
  </w:style>
  <w:style w:type="paragraph" w:customStyle="1" w:styleId="13B39AEF5A4E45ADA209D8AB40DF3DA4">
    <w:name w:val="13B39AEF5A4E45ADA209D8AB40DF3DA4"/>
  </w:style>
  <w:style w:type="paragraph" w:customStyle="1" w:styleId="863917B152C0415D8C9084C591EBF7B3">
    <w:name w:val="863917B152C0415D8C9084C591EBF7B3"/>
  </w:style>
  <w:style w:type="paragraph" w:customStyle="1" w:styleId="61C950CC3FF847F4901AF7A4A95A94BD">
    <w:name w:val="61C950CC3FF847F4901AF7A4A95A94BD"/>
  </w:style>
  <w:style w:type="paragraph" w:customStyle="1" w:styleId="65E36958743C46F58C2FD5BB0D8C75DA">
    <w:name w:val="65E36958743C46F58C2FD5BB0D8C75DA"/>
  </w:style>
  <w:style w:type="paragraph" w:customStyle="1" w:styleId="B27AA0B49F5A41B78C8AA0BA9B34BC9F">
    <w:name w:val="B27AA0B49F5A41B78C8AA0BA9B34BC9F"/>
  </w:style>
  <w:style w:type="paragraph" w:customStyle="1" w:styleId="BE0A460104794BB093EF0AB5D575CC2F">
    <w:name w:val="BE0A460104794BB093EF0AB5D575CC2F"/>
  </w:style>
  <w:style w:type="paragraph" w:customStyle="1" w:styleId="419DE0503A184EE880561D888B7DB596">
    <w:name w:val="419DE0503A184EE880561D888B7DB596"/>
    <w:rsid w:val="0054467B"/>
  </w:style>
  <w:style w:type="paragraph" w:customStyle="1" w:styleId="A6BD3206BF6948089C01D249DF191609">
    <w:name w:val="A6BD3206BF6948089C01D249DF191609"/>
    <w:rsid w:val="0054467B"/>
  </w:style>
  <w:style w:type="paragraph" w:customStyle="1" w:styleId="059AFE3A12B14B70A7FF03A6D27BEF07">
    <w:name w:val="059AFE3A12B14B70A7FF03A6D27BEF07"/>
    <w:rsid w:val="0054467B"/>
  </w:style>
  <w:style w:type="paragraph" w:customStyle="1" w:styleId="E6146F7154C6488890E2C048787E7FEC">
    <w:name w:val="E6146F7154C6488890E2C048787E7FEC"/>
    <w:rsid w:val="0054467B"/>
  </w:style>
  <w:style w:type="paragraph" w:customStyle="1" w:styleId="F7292DE9A0A34812A85CE79494FB2BEB">
    <w:name w:val="F7292DE9A0A34812A85CE79494FB2BEB"/>
    <w:rsid w:val="0054467B"/>
  </w:style>
  <w:style w:type="paragraph" w:customStyle="1" w:styleId="568AF29C8B674989B9FA260345190161">
    <w:name w:val="568AF29C8B674989B9FA260345190161"/>
    <w:rsid w:val="00B009D3"/>
  </w:style>
  <w:style w:type="paragraph" w:customStyle="1" w:styleId="53D3EB665DD84E88B807CD1F6785CB47">
    <w:name w:val="53D3EB665DD84E88B807CD1F6785CB47"/>
    <w:rsid w:val="00B00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HT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CB6196-3CBC-43B1-9394-4A6751CEE8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186BF-33D3-4FD1-B348-1B02CE42C0CC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74B18F94-CC96-4D5F-8A3B-C59FB0A6B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BB69BFB-AD9E-4067-920D-7A618D525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2016_Sitzungsprotokoll_HT.dotx</Template>
  <TotalTime>0</TotalTime>
  <Pages>2</Pages>
  <Words>87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</dc:creator>
  <cp:lastModifiedBy>Michel Alt</cp:lastModifiedBy>
  <cp:revision>103</cp:revision>
  <cp:lastPrinted>2015-10-01T15:43:00Z</cp:lastPrinted>
  <dcterms:created xsi:type="dcterms:W3CDTF">2018-11-27T13:21:00Z</dcterms:created>
  <dcterms:modified xsi:type="dcterms:W3CDTF">2019-05-23T10:56:00Z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