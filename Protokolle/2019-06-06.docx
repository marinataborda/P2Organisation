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D47404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A03BB">
        <w:t>10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3B96A3C7" w:rsidR="00D626F7" w:rsidRDefault="00D8048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7A7ABA">
                  <w:rPr>
                    <w:rFonts w:cs="Arial"/>
                    <w:sz w:val="26"/>
                    <w:szCs w:val="26"/>
                  </w:rPr>
                  <w:t>Fertigstellung Bericht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6-0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7D6133B6" w:rsidR="005F5746" w:rsidRDefault="007A7ABA" w:rsidP="004671EF">
                <w:pPr>
                  <w:spacing w:after="200" w:line="276" w:lineRule="auto"/>
                  <w:ind w:left="709" w:hanging="709"/>
                </w:pPr>
                <w:r>
                  <w:t>Donnerstag, 6. Juni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18652CF3" w:rsidR="005F5746" w:rsidRDefault="00D8048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A03BB">
                  <w:t>13:00</w:t>
                </w:r>
                <w:r w:rsidR="00C41887">
                  <w:t xml:space="preserve"> bis 13:</w:t>
                </w:r>
                <w:r w:rsidR="009A03BB">
                  <w:t>3</w:t>
                </w:r>
                <w:r w:rsidR="008B17AD">
                  <w:t>0</w:t>
                </w:r>
                <w:r w:rsidR="009A03BB">
                  <w:t xml:space="preserve">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4FC25D3A" w:rsidR="005F5746" w:rsidRDefault="00D8048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</w:t>
                </w:r>
                <w:proofErr w:type="spellStart"/>
                <w:r w:rsidRPr="00D80484">
                  <w:t>Lernzone</w:t>
                </w:r>
                <w:proofErr w:type="spellEnd"/>
                <w:r w:rsidRPr="00D80484">
                  <w:t xml:space="preserve"> 1.3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6ABA6C67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9A03BB" w:rsidRDefault="00526320" w:rsidP="000523B3">
                <w:r w:rsidRPr="009A03BB">
                  <w:t>Luca Krummenacher</w:t>
                </w:r>
                <w:r w:rsidR="00352878" w:rsidRPr="009A03BB">
                  <w:t xml:space="preserve"> (</w:t>
                </w:r>
                <w:r w:rsidRPr="009A03BB">
                  <w:t>LK</w:t>
                </w:r>
                <w:r w:rsidR="00352878" w:rsidRPr="009A03BB"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37331027" w14:textId="77777777" w:rsidR="00D80484" w:rsidRDefault="00D80484" w:rsidP="00C57BEE">
      <w:pPr>
        <w:rPr>
          <w:rStyle w:val="Fett"/>
          <w:b w:val="0"/>
        </w:rPr>
      </w:pPr>
      <w:r w:rsidRPr="00D80484">
        <w:rPr>
          <w:rStyle w:val="Fett"/>
          <w:b w:val="0"/>
        </w:rPr>
        <w:t>Die letzten Lieferobjekte können termingerecht abgegeben werden.</w:t>
      </w:r>
    </w:p>
    <w:p w14:paraId="2F2BAF6B" w14:textId="77777777" w:rsidR="00D80484" w:rsidRDefault="00D80484" w:rsidP="00C57BEE">
      <w:pPr>
        <w:rPr>
          <w:rStyle w:val="Fett"/>
        </w:rPr>
      </w:pPr>
    </w:p>
    <w:p w14:paraId="0A58E7F7" w14:textId="3CFF74AC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1952918D" w14:textId="4904BEF3" w:rsidR="00D8048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50B69097" w14:textId="77777777" w:rsidR="00D80484" w:rsidRDefault="00D80484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06D5C501" w14:textId="77777777" w:rsidR="00D80484" w:rsidRDefault="00D80484" w:rsidP="00D80484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  <w:p w14:paraId="07197AEB" w14:textId="5C5763FC" w:rsidR="00D80484" w:rsidRPr="003D5A4F" w:rsidRDefault="00D80484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Endspurt</w:t>
            </w:r>
          </w:p>
        </w:tc>
        <w:tc>
          <w:tcPr>
            <w:tcW w:w="1836" w:type="dxa"/>
            <w:shd w:val="clear" w:color="auto" w:fill="auto"/>
          </w:tcPr>
          <w:p w14:paraId="778D4AC8" w14:textId="0C5263C3" w:rsidR="00DD4CE9" w:rsidRPr="00F6331F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D80484" w:rsidRPr="00DD591C" w14:paraId="57C56C56" w14:textId="77777777" w:rsidTr="00B92449">
        <w:tc>
          <w:tcPr>
            <w:tcW w:w="421" w:type="dxa"/>
            <w:shd w:val="clear" w:color="auto" w:fill="auto"/>
          </w:tcPr>
          <w:p w14:paraId="656A0CF6" w14:textId="4BDA054B" w:rsidR="00D80484" w:rsidRDefault="00D80484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204C3FF9" w14:textId="77777777" w:rsidR="00D80484" w:rsidRDefault="00D80484" w:rsidP="00F6331F">
            <w:pPr>
              <w:rPr>
                <w:rStyle w:val="Fett"/>
              </w:rPr>
            </w:pPr>
            <w:r>
              <w:rPr>
                <w:rStyle w:val="Fett"/>
              </w:rPr>
              <w:t>Statusbericht 4:</w:t>
            </w:r>
          </w:p>
          <w:p w14:paraId="30801FA5" w14:textId="07E493BA" w:rsidR="00D80484" w:rsidRPr="00D80484" w:rsidRDefault="00D80484" w:rsidP="00D80484">
            <w:pPr>
              <w:pStyle w:val="Listenabsatz"/>
              <w:numPr>
                <w:ilvl w:val="0"/>
                <w:numId w:val="38"/>
              </w:numPr>
              <w:rPr>
                <w:rStyle w:val="Fett"/>
                <w:b w:val="0"/>
              </w:rPr>
            </w:pPr>
            <w:r w:rsidRPr="00D80484">
              <w:rPr>
                <w:rStyle w:val="Fett"/>
                <w:b w:val="0"/>
              </w:rPr>
              <w:t>Input Teammitglieder</w:t>
            </w:r>
          </w:p>
        </w:tc>
        <w:tc>
          <w:tcPr>
            <w:tcW w:w="1836" w:type="dxa"/>
            <w:shd w:val="clear" w:color="auto" w:fill="auto"/>
          </w:tcPr>
          <w:p w14:paraId="3E4AD475" w14:textId="77777777" w:rsidR="00D80484" w:rsidRPr="00F6331F" w:rsidRDefault="00D80484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475E0B8A" w:rsidR="003D5A4F" w:rsidRPr="00DD591C" w:rsidRDefault="00D8048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BAA0F18" w14:textId="215B4A7B" w:rsidR="009A03BB" w:rsidRDefault="00D80484" w:rsidP="009A03B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Präsentation</w:t>
            </w:r>
            <w:r w:rsidR="009A03BB">
              <w:rPr>
                <w:rStyle w:val="Fett"/>
              </w:rPr>
              <w:t>:</w:t>
            </w:r>
          </w:p>
          <w:p w14:paraId="777D961E" w14:textId="5D10DEE3" w:rsidR="00397911" w:rsidRPr="003D5A4F" w:rsidRDefault="00D80484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Struktur besprechen</w:t>
            </w:r>
          </w:p>
        </w:tc>
        <w:tc>
          <w:tcPr>
            <w:tcW w:w="1836" w:type="dxa"/>
          </w:tcPr>
          <w:p w14:paraId="27F4FF5A" w14:textId="63CDB877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1E093CFE" w:rsidR="003D5A4F" w:rsidRDefault="00D8048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29584D15" w14:textId="61B54DBD" w:rsidR="00397911" w:rsidRPr="00D80484" w:rsidRDefault="009A03BB" w:rsidP="00D80484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  <w:bookmarkStart w:id="0" w:name="_GoBack"/>
            <w:bookmarkEnd w:id="0"/>
          </w:p>
        </w:tc>
        <w:tc>
          <w:tcPr>
            <w:tcW w:w="1836" w:type="dxa"/>
          </w:tcPr>
          <w:p w14:paraId="3B91F433" w14:textId="643B2024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30A28437" w:rsidR="00CE62E0" w:rsidRDefault="00D80484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5</w:t>
            </w:r>
          </w:p>
        </w:tc>
        <w:tc>
          <w:tcPr>
            <w:tcW w:w="7087" w:type="dxa"/>
          </w:tcPr>
          <w:p w14:paraId="1854EB2E" w14:textId="75EBC7FC" w:rsidR="00C40985" w:rsidRPr="00C40985" w:rsidRDefault="00C40985" w:rsidP="009A03BB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1460093C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716A" w14:textId="77777777" w:rsidR="00A04D54" w:rsidRDefault="00A04D54" w:rsidP="00A76598">
      <w:r>
        <w:separator/>
      </w:r>
    </w:p>
  </w:endnote>
  <w:endnote w:type="continuationSeparator" w:id="0">
    <w:p w14:paraId="3DDB851E" w14:textId="77777777" w:rsidR="00A04D54" w:rsidRDefault="00A04D5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45357B0A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7A7ABA">
      <w:rPr>
        <w:noProof/>
      </w:rPr>
      <w:t>06.06.2019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2409" w14:textId="77777777" w:rsidR="00A04D54" w:rsidRPr="00ED0D02" w:rsidRDefault="00A04D54" w:rsidP="00ED0D02">
      <w:pPr>
        <w:pStyle w:val="Fuzeile"/>
      </w:pPr>
    </w:p>
  </w:footnote>
  <w:footnote w:type="continuationSeparator" w:id="0">
    <w:p w14:paraId="692598FC" w14:textId="77777777" w:rsidR="00A04D54" w:rsidRDefault="00A04D5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3E1333"/>
    <w:multiLevelType w:val="hybridMultilevel"/>
    <w:tmpl w:val="6E088B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20D11"/>
    <w:multiLevelType w:val="multilevel"/>
    <w:tmpl w:val="75384DEA"/>
    <w:numStyleLink w:val="FHNWAufzhlung"/>
  </w:abstractNum>
  <w:abstractNum w:abstractNumId="18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2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8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31"/>
  </w:num>
  <w:num w:numId="4">
    <w:abstractNumId w:val="3"/>
  </w:num>
  <w:num w:numId="5">
    <w:abstractNumId w:val="35"/>
  </w:num>
  <w:num w:numId="6">
    <w:abstractNumId w:val="5"/>
  </w:num>
  <w:num w:numId="7">
    <w:abstractNumId w:val="25"/>
  </w:num>
  <w:num w:numId="8">
    <w:abstractNumId w:val="1"/>
  </w:num>
  <w:num w:numId="9">
    <w:abstractNumId w:val="2"/>
  </w:num>
  <w:num w:numId="10">
    <w:abstractNumId w:val="24"/>
  </w:num>
  <w:num w:numId="11">
    <w:abstractNumId w:val="15"/>
  </w:num>
  <w:num w:numId="12">
    <w:abstractNumId w:val="16"/>
  </w:num>
  <w:num w:numId="13">
    <w:abstractNumId w:val="8"/>
  </w:num>
  <w:num w:numId="14">
    <w:abstractNumId w:val="23"/>
  </w:num>
  <w:num w:numId="15">
    <w:abstractNumId w:val="27"/>
  </w:num>
  <w:num w:numId="16">
    <w:abstractNumId w:val="0"/>
  </w:num>
  <w:num w:numId="17">
    <w:abstractNumId w:val="32"/>
  </w:num>
  <w:num w:numId="18">
    <w:abstractNumId w:val="3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1"/>
  </w:num>
  <w:num w:numId="21">
    <w:abstractNumId w:val="17"/>
  </w:num>
  <w:num w:numId="22">
    <w:abstractNumId w:val="20"/>
  </w:num>
  <w:num w:numId="23">
    <w:abstractNumId w:val="13"/>
  </w:num>
  <w:num w:numId="24">
    <w:abstractNumId w:val="29"/>
  </w:num>
  <w:num w:numId="25">
    <w:abstractNumId w:val="18"/>
  </w:num>
  <w:num w:numId="26">
    <w:abstractNumId w:val="9"/>
  </w:num>
  <w:num w:numId="27">
    <w:abstractNumId w:val="12"/>
  </w:num>
  <w:num w:numId="28">
    <w:abstractNumId w:val="28"/>
  </w:num>
  <w:num w:numId="29">
    <w:abstractNumId w:val="26"/>
  </w:num>
  <w:num w:numId="30">
    <w:abstractNumId w:val="6"/>
  </w:num>
  <w:num w:numId="31">
    <w:abstractNumId w:val="34"/>
  </w:num>
  <w:num w:numId="32">
    <w:abstractNumId w:val="33"/>
  </w:num>
  <w:num w:numId="33">
    <w:abstractNumId w:val="19"/>
  </w:num>
  <w:num w:numId="34">
    <w:abstractNumId w:val="30"/>
  </w:num>
  <w:num w:numId="35">
    <w:abstractNumId w:val="7"/>
  </w:num>
  <w:num w:numId="36">
    <w:abstractNumId w:val="10"/>
  </w:num>
  <w:num w:numId="37">
    <w:abstractNumId w:val="22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A7ABA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A03BB"/>
    <w:rsid w:val="009B1314"/>
    <w:rsid w:val="009D33AA"/>
    <w:rsid w:val="009D65FB"/>
    <w:rsid w:val="009E55BD"/>
    <w:rsid w:val="009E67A7"/>
    <w:rsid w:val="009E7958"/>
    <w:rsid w:val="009F1CC4"/>
    <w:rsid w:val="00A04D5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80484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8E5DD3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E186BF-33D3-4FD1-B348-1B02CE42C0C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9e60002-4b69-4aad-9e3a-e3a9db2b0f4f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3A1534A-49AF-4603-BF43-36DEDF1E3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3</Pages>
  <Words>98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2</cp:revision>
  <cp:lastPrinted>2015-10-01T15:43:00Z</cp:lastPrinted>
  <dcterms:created xsi:type="dcterms:W3CDTF">2019-06-06T09:57:00Z</dcterms:created>
  <dcterms:modified xsi:type="dcterms:W3CDTF">2019-06-06T09:57:00Z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